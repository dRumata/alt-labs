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LAB-01 Users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38575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440215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