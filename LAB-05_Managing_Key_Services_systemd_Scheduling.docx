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LAB-05. </w:t>
      </w:r>
      <w:r>
        <w:rPr>
          <w:rFonts w:ascii="Cambria" w:hAnsi="Cambria"/>
          <w:color w:val="000000"/>
        </w:rPr>
        <w:t>Managing Key Services  systemd/Scheduling/Time Services</w:t>
      </w:r>
    </w:p>
    <w:p>
      <w:pPr>
        <w:pStyle w:val="Heading2"/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Solution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Log in to the server using the credentials provided: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ssh cloud_user@&lt;PUBLIC_IP_ADDRESS&gt;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Schedule Tasks Using at and cron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if an </w:t>
      </w:r>
      <w:r>
        <w:rPr>
          <w:rFonts w:ascii="Cambria" w:hAnsi="Cambria"/>
          <w:b w:val="false"/>
          <w:i w:val="false"/>
          <w:color w:val="000000"/>
          <w:sz w:val="22"/>
        </w:rPr>
        <w:t>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 is already scheduled: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which at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Install the </w:t>
      </w:r>
      <w:r>
        <w:rPr>
          <w:rFonts w:ascii="Cambria" w:hAnsi="Cambria"/>
          <w:b w:val="false"/>
          <w:i w:val="false"/>
          <w:color w:val="000000"/>
          <w:sz w:val="22"/>
        </w:rPr>
        <w:t>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command-line utility: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dnf -y install at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Attempt to schedule a job using the </w:t>
      </w:r>
      <w:r>
        <w:rPr>
          <w:rFonts w:ascii="Cambria" w:hAnsi="Cambria"/>
          <w:b w:val="false"/>
          <w:i w:val="false"/>
          <w:color w:val="000000"/>
          <w:sz w:val="22"/>
        </w:rPr>
        <w:t>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at now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touch ~/atnowjob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CTRL+d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Display the list of pending jobs: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atq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if the file was created in the local directory: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 atnowjob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Attempt to schedule a job to occur 2 minutes from now: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at now + 2 minutes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touch ~/at2minutejob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CTRL+d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status of the </w:t>
      </w:r>
      <w:r>
        <w:rPr>
          <w:rFonts w:ascii="Cambria" w:hAnsi="Cambria"/>
          <w:b w:val="false"/>
          <w:i w:val="false"/>
          <w:color w:val="000000"/>
          <w:sz w:val="22"/>
        </w:rPr>
        <w:t>atd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status atd.service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Enable the </w:t>
      </w:r>
      <w:r>
        <w:rPr>
          <w:rFonts w:ascii="Cambria" w:hAnsi="Cambria"/>
          <w:b w:val="false"/>
          <w:i w:val="false"/>
          <w:color w:val="000000"/>
          <w:sz w:val="22"/>
        </w:rPr>
        <w:t>atd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enable --now atd.service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the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status atd.service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List the files in the home directory and look for the </w:t>
      </w:r>
      <w:r>
        <w:rPr>
          <w:rFonts w:ascii="Cambria" w:hAnsi="Cambria"/>
          <w:b w:val="false"/>
          <w:i w:val="false"/>
          <w:color w:val="000000"/>
          <w:sz w:val="22"/>
        </w:rPr>
        <w:t>atnowjob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Use the </w:t>
      </w:r>
      <w:r>
        <w:rPr>
          <w:rFonts w:ascii="Cambria" w:hAnsi="Cambria"/>
          <w:b w:val="false"/>
          <w:i w:val="false"/>
          <w:color w:val="000000"/>
          <w:sz w:val="22"/>
        </w:rPr>
        <w:t>watch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 to watch for the </w:t>
      </w:r>
      <w:r>
        <w:rPr>
          <w:rFonts w:ascii="Cambria" w:hAnsi="Cambria"/>
          <w:b w:val="false"/>
          <w:i w:val="false"/>
          <w:color w:val="000000"/>
          <w:sz w:val="22"/>
        </w:rPr>
        <w:t>at2minutejob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watch ls -l at2minutejob</w:t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Using </w:t>
      </w:r>
      <w:r>
        <w:rPr>
          <w:rFonts w:ascii="Cambria" w:hAnsi="Cambria"/>
          <w:b w:val="false"/>
          <w:i w:val="false"/>
          <w:color w:val="000000"/>
          <w:sz w:val="22"/>
        </w:rPr>
        <w:t>vim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create a script file titled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"cronjob.sh":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vim ~/cronjob.sh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 the file, paste the following: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#!/bin/bash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echo "This job ran at `date`" &gt;&gt; /home/cloud_user/cronjob.log</w:t>
      </w:r>
    </w:p>
    <w:p>
      <w:pPr>
        <w:numPr>
          <w:ilvl w:val="0"/>
          <w:numId w:val="1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ZZ</w:t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List the details for the </w:t>
      </w:r>
      <w:r>
        <w:rPr>
          <w:rFonts w:ascii="Cambria" w:hAnsi="Cambria"/>
          <w:b w:val="false"/>
          <w:i w:val="false"/>
          <w:color w:val="000000"/>
          <w:sz w:val="22"/>
        </w:rPr>
        <w:t>cronjob.sh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script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 cronjob.sh</w:t>
      </w:r>
    </w:p>
    <w:p>
      <w:pPr>
        <w:numPr>
          <w:ilvl w:val="0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Update the permissions for the script file so that it is executable: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chmod +x cronjob.sh</w:t>
      </w:r>
    </w:p>
    <w:p>
      <w:pPr>
        <w:numPr>
          <w:ilvl w:val="0"/>
          <w:numId w:val="1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if there are any entries in the </w:t>
      </w:r>
      <w:r>
        <w:rPr>
          <w:rFonts w:ascii="Cambria" w:hAnsi="Cambria"/>
          <w:b w:val="false"/>
          <w:i w:val="false"/>
          <w:color w:val="000000"/>
          <w:sz w:val="22"/>
        </w:rPr>
        <w:t>crontab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crontab -l</w:t>
      </w:r>
    </w:p>
    <w:p>
      <w:pPr>
        <w:numPr>
          <w:ilvl w:val="0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Edit the </w:t>
      </w:r>
      <w:r>
        <w:rPr>
          <w:rFonts w:ascii="Cambria" w:hAnsi="Cambria"/>
          <w:b w:val="false"/>
          <w:i w:val="false"/>
          <w:color w:val="000000"/>
          <w:sz w:val="22"/>
        </w:rPr>
        <w:t>crontab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crontab -e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 the file, paste the following: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SHELL=/bin/bash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PATH=sbin:/bin:/usr/sbin:/usr/bin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MAILTO=root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HOME=/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* * * * * /home/cloud_user/cronjob.sh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*/2 * * * * echo "This Job Runs Every 2 Minutes" &gt;&gt; /home/cloud_user/cronjob.log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ZZ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Watch for the </w:t>
      </w:r>
      <w:r>
        <w:rPr>
          <w:rFonts w:ascii="Cambria" w:hAnsi="Cambria"/>
          <w:b w:val="false"/>
          <w:i w:val="false"/>
          <w:color w:val="000000"/>
          <w:sz w:val="22"/>
        </w:rPr>
        <w:t>cronjob.log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 to appear in the home directory: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watch cat cronjob.log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Start and Stop Services and Configure Services to Start Automatically at Boot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status of the </w:t>
      </w:r>
      <w:r>
        <w:rPr>
          <w:rFonts w:ascii="Cambria" w:hAnsi="Cambria"/>
          <w:b w:val="false"/>
          <w:i w:val="false"/>
          <w:color w:val="000000"/>
          <w:sz w:val="22"/>
        </w:rPr>
        <w:t>cups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status cups.service</w:t>
      </w:r>
    </w:p>
    <w:p>
      <w:pPr>
        <w:numPr>
          <w:ilvl w:val="0"/>
          <w:numId w:val="2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Unmask the </w:t>
      </w:r>
      <w:r>
        <w:rPr>
          <w:rFonts w:ascii="Cambria" w:hAnsi="Cambria"/>
          <w:b w:val="false"/>
          <w:i w:val="false"/>
          <w:color w:val="000000"/>
          <w:sz w:val="22"/>
        </w:rPr>
        <w:t>cups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unmask cups.service</w:t>
      </w:r>
    </w:p>
    <w:p>
      <w:pPr>
        <w:numPr>
          <w:ilvl w:val="0"/>
          <w:numId w:val="2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status of the </w:t>
      </w:r>
      <w:r>
        <w:rPr>
          <w:rFonts w:ascii="Cambria" w:hAnsi="Cambria"/>
          <w:b w:val="false"/>
          <w:i w:val="false"/>
          <w:color w:val="000000"/>
          <w:sz w:val="22"/>
        </w:rPr>
        <w:t>cups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status cups.service</w:t>
      </w:r>
    </w:p>
    <w:p>
      <w:pPr>
        <w:numPr>
          <w:ilvl w:val="0"/>
          <w:numId w:val="2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Start the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start cups.service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the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status cups.service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Configure Systems to Boot into a Specific Target Automatically</w:t>
      </w:r>
    </w:p>
    <w:p>
      <w:pPr>
        <w:numPr>
          <w:ilvl w:val="0"/>
          <w:numId w:val="2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current default target for the server: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systemctl get-default</w:t>
      </w:r>
    </w:p>
    <w:p>
      <w:pPr>
        <w:numPr>
          <w:ilvl w:val="0"/>
          <w:numId w:val="2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Set the target to the graphical target: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set-default graphical.target</w:t>
      </w:r>
    </w:p>
    <w:p>
      <w:pPr>
        <w:numPr>
          <w:ilvl w:val="0"/>
          <w:numId w:val="2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Verify the update was successful: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get-default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Configure Time Service Clients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if the </w:t>
      </w:r>
      <w:r>
        <w:rPr>
          <w:rFonts w:ascii="Cambria" w:hAnsi="Cambria"/>
          <w:b w:val="false"/>
          <w:i w:val="false"/>
          <w:color w:val="000000"/>
          <w:sz w:val="22"/>
        </w:rPr>
        <w:t>chronyd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 is installed: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status chronyd</w:t>
      </w:r>
    </w:p>
    <w:p>
      <w:pPr>
        <w:numPr>
          <w:ilvl w:val="0"/>
          <w:numId w:val="3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current time sources that </w:t>
      </w:r>
      <w:r>
        <w:rPr>
          <w:rFonts w:ascii="Cambria" w:hAnsi="Cambria"/>
          <w:b w:val="false"/>
          <w:i w:val="false"/>
          <w:color w:val="000000"/>
          <w:sz w:val="22"/>
        </w:rPr>
        <w:t>chronyc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is accessing: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chronyc sources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Open the </w:t>
      </w:r>
      <w:r>
        <w:rPr>
          <w:rFonts w:ascii="Cambria" w:hAnsi="Cambria"/>
          <w:b w:val="false"/>
          <w:i w:val="false"/>
          <w:color w:val="000000"/>
          <w:sz w:val="22"/>
        </w:rPr>
        <w:t>chrony.conf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vim /etc/chrony.conf</w:t>
      </w:r>
    </w:p>
    <w:p>
      <w:pPr>
        <w:numPr>
          <w:ilvl w:val="0"/>
          <w:numId w:val="3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the file, comment out the </w:t>
      </w:r>
      <w:r>
        <w:rPr>
          <w:rFonts w:ascii="Cambria" w:hAnsi="Cambria"/>
          <w:b w:val="false"/>
          <w:i w:val="false"/>
          <w:color w:val="000000"/>
          <w:sz w:val="22"/>
        </w:rPr>
        <w:t>pool 2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line, and beneath it paste the following: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Server tick.jrc.us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Server tock.jrc.us</w:t>
      </w:r>
    </w:p>
    <w:p>
      <w:pPr>
        <w:numPr>
          <w:ilvl w:val="0"/>
          <w:numId w:val="3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and exit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ESC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ZZ</w:t>
      </w:r>
    </w:p>
    <w:p>
      <w:pPr>
        <w:numPr>
          <w:ilvl w:val="0"/>
          <w:numId w:val="3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Restart the </w:t>
      </w:r>
      <w:r>
        <w:rPr>
          <w:rFonts w:ascii="Cambria" w:hAnsi="Cambria"/>
          <w:b w:val="false"/>
          <w:i w:val="false"/>
          <w:color w:val="000000"/>
          <w:sz w:val="22"/>
        </w:rPr>
        <w:t>chronyd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restart chronyd.service</w:t>
      </w:r>
    </w:p>
    <w:p>
      <w:pPr>
        <w:numPr>
          <w:ilvl w:val="0"/>
          <w:numId w:val="3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the status of the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status chronyd</w:t>
      </w:r>
    </w:p>
    <w:p>
      <w:pPr>
        <w:numPr>
          <w:ilvl w:val="0"/>
          <w:numId w:val="3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time sources that </w:t>
      </w:r>
      <w:r>
        <w:rPr>
          <w:rFonts w:ascii="Cambria" w:hAnsi="Cambria"/>
          <w:b w:val="false"/>
          <w:i w:val="false"/>
          <w:color w:val="000000"/>
          <w:sz w:val="22"/>
        </w:rPr>
        <w:t>chronyc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is accessing: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chronyc sources</w:t>
      </w:r>
    </w:p>
    <w:p>
      <w:pPr>
        <w:numPr>
          <w:ilvl w:val="0"/>
          <w:numId w:val="3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Check the </w:t>
      </w:r>
      <w:r>
        <w:rPr>
          <w:rFonts w:ascii="Cambria" w:hAnsi="Cambria"/>
          <w:b w:val="false"/>
          <w:i w:val="false"/>
          <w:color w:val="000000"/>
          <w:sz w:val="22"/>
        </w:rPr>
        <w:t>chronyc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source stats: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chronyc sourcestats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Conclusion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Congratulations — you've completed this hands-on lab!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7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8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9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0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1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2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3"/>
      <w:numFmt w:val="decimal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14"/>
      <w:numFmt w:val="decimal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5"/>
      <w:numFmt w:val="decimal"/>
      <w:lvlText w:val="%1."/>
      <w:lvlJc w:val="left"/>
      <w:pPr>
        <w:ind w:left="960" w:hanging="360"/>
      </w:pPr>
    </w:lvl>
  </w:abstractNum>
  <w:abstractNum w:abstractNumId="16">
    <w:multiLevelType w:val="multilevel"/>
    <w:lvl w:ilvl="0">
      <w:start w:val="16"/>
      <w:numFmt w:val="decimal"/>
      <w:lvlText w:val="%1."/>
      <w:lvlJc w:val="left"/>
      <w:pPr>
        <w:ind w:left="960" w:hanging="360"/>
      </w:pPr>
    </w:lvl>
  </w:abstractNum>
  <w:abstractNum w:abstractNumId="17">
    <w:multiLevelType w:val="multilevel"/>
    <w:lvl w:ilvl="0">
      <w:start w:val="17"/>
      <w:numFmt w:val="decimal"/>
      <w:lvlText w:val="%1."/>
      <w:lvlJc w:val="left"/>
      <w:pPr>
        <w:ind w:left="960" w:hanging="360"/>
      </w:pPr>
    </w:lvl>
  </w:abstractNum>
  <w:abstractNum w:abstractNumId="18">
    <w:multiLevelType w:val="multilevel"/>
    <w:lvl w:ilvl="0">
      <w:start w:val="18"/>
      <w:numFmt w:val="decimal"/>
      <w:lvlText w:val="%1."/>
      <w:lvlJc w:val="left"/>
      <w:pPr>
        <w:ind w:left="960" w:hanging="360"/>
      </w:pPr>
    </w:lvl>
  </w:abstractNum>
  <w:abstractNum w:abstractNumId="19">
    <w:multiLevelType w:val="multilevel"/>
    <w:lvl w:ilvl="0">
      <w:start w:val="19"/>
      <w:numFmt w:val="decimal"/>
      <w:lvlText w:val="%1."/>
      <w:lvlJc w:val="left"/>
      <w:pPr>
        <w:ind w:left="960" w:hanging="360"/>
      </w:pPr>
    </w:lvl>
  </w:abstractNum>
  <w:abstractNum w:abstractNumId="20">
    <w:multiLevelType w:val="multilevel"/>
    <w:lvl w:ilvl="0">
      <w:start w:val="20"/>
      <w:numFmt w:val="decimal"/>
      <w:lvlText w:val="%1."/>
      <w:lvlJc w:val="left"/>
      <w:pPr>
        <w:ind w:left="960" w:hanging="360"/>
      </w:pPr>
    </w:lvl>
  </w:abstractNum>
  <w:abstractNum w:abstractNumId="21">
    <w:multiLevelType w:val="multilevel"/>
    <w:lvl w:ilvl="0">
      <w:start w:val="21"/>
      <w:numFmt w:val="decimal"/>
      <w:lvlText w:val="%1."/>
      <w:lvlJc w:val="left"/>
      <w:pPr>
        <w:ind w:left="960" w:hanging="360"/>
      </w:pPr>
    </w:lvl>
  </w:abstractNum>
  <w:abstractNum w:abstractNumId="2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3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2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25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26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2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8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29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0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1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3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34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35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36">
    <w:multiLevelType w:val="multilevel"/>
    <w:lvl w:ilvl="0">
      <w:start w:val="7"/>
      <w:numFmt w:val="decimal"/>
      <w:lvlText w:val="%1."/>
      <w:lvlJc w:val="left"/>
      <w:pPr>
        <w:ind w:left="960" w:hanging="360"/>
      </w:pPr>
    </w:lvl>
  </w:abstractNum>
  <w:abstractNum w:abstractNumId="37">
    <w:multiLevelType w:val="multilevel"/>
    <w:lvl w:ilvl="0">
      <w:start w:val="8"/>
      <w:numFmt w:val="decimal"/>
      <w:lvlText w:val="%1."/>
      <w:lvlJc w:val="left"/>
      <w:pPr>
        <w:ind w:left="960" w:hanging="360"/>
      </w:pPr>
    </w:lvl>
  </w:abstractNum>
  <w:abstractNum w:abstractNumId="38">
    <w:multiLevelType w:val="multilevel"/>
    <w:lvl w:ilvl="0">
      <w:start w:val="9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