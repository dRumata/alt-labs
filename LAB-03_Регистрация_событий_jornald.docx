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120"/>
        <w:jc w:val="left"/>
      </w:pPr>
      <w:r>
        <w:rPr>
          <w:rFonts w:ascii="Cambria" w:hAnsi="Cambria"/>
          <w:color w:val="000000"/>
        </w:rPr>
        <w:t>LAB-03. Регистрация событий jornald</w:t>
      </w:r>
    </w:p>
    <w:p>
      <w:pPr>
        <w:pStyle w:val="Heading2"/>
        <w:spacing w:after="0"/>
        <w:ind w:left="120"/>
        <w:jc w:val="left"/>
      </w:pPr>
      <w:r>
        <w:rPr>
          <w:rFonts w:ascii="Cambria" w:hAnsi="Cambria"/>
          <w:color w:val="000000"/>
        </w:rPr>
        <w:t>Основы просмотра журнала</w:t>
      </w:r>
    </w:p>
    <w:p>
      <w:pPr>
        <w:numPr>
          <w:ilvl w:val="0"/>
          <w:numId w:val="1"/>
        </w:numPr>
        <w:spacing w:after="0"/>
        <w:jc w:val="left"/>
      </w:pPr>
      <w:r>
        <w:rPr>
          <w:rFonts w:ascii="Cambria" w:hAnsi="Cambria"/>
          <w:b w:val="false"/>
          <w:i w:val="false"/>
          <w:color w:val="000000"/>
          <w:sz w:val="22"/>
        </w:rPr>
        <w:t xml:space="preserve">Чтобы просмотреть журналы, собранные демоном </w:t>
      </w:r>
      <w:r>
        <w:rPr>
          <w:rFonts w:ascii="Cambria" w:hAnsi="Cambria"/>
          <w:b w:val="false"/>
          <w:i w:val="false"/>
          <w:color w:val="000000"/>
          <w:sz w:val="22"/>
        </w:rPr>
        <w:t>journald</w:t>
      </w:r>
      <w:r>
        <w:rPr>
          <w:rFonts w:ascii="Cambria" w:hAnsi="Cambria"/>
          <w:b w:val="false"/>
          <w:i w:val="false"/>
          <w:color w:val="000000"/>
          <w:sz w:val="22"/>
        </w:rPr>
        <w:t xml:space="preserve">, используйте команду </w:t>
      </w:r>
      <w:r>
        <w:rPr>
          <w:rFonts w:ascii="Cambria" w:hAnsi="Cambria"/>
          <w:b w:val="false"/>
          <w:i w:val="false"/>
          <w:color w:val="000000"/>
          <w:sz w:val="22"/>
        </w:rPr>
        <w:t>journalctl</w:t>
      </w:r>
      <w:r>
        <w:rPr>
          <w:rFonts w:ascii="Cambria" w:hAnsi="Cambria"/>
          <w:b w:val="false"/>
          <w:i w:val="false"/>
          <w:color w:val="000000"/>
          <w:sz w:val="22"/>
        </w:rPr>
        <w:t>.</w:t>
      </w:r>
    </w:p>
    <w:p>
      <w:pPr>
        <w:numPr>
          <w:ilvl w:val="0"/>
          <w:numId w:val="1"/>
        </w:numPr>
        <w:spacing w:after="0"/>
        <w:jc w:val="left"/>
      </w:pPr>
      <w:r>
        <w:rPr>
          <w:rFonts w:ascii="Cambria" w:hAnsi="Cambria"/>
          <w:b w:val="false"/>
          <w:i w:val="false"/>
          <w:color w:val="000000"/>
          <w:sz w:val="22"/>
        </w:rPr>
        <w:t>Когда эта команда используется отдельно, все записи журналов в системе будут выведены в многостраничном списке</w:t>
      </w:r>
      <w:r>
        <w:rPr>
          <w:rFonts w:ascii="Cambria" w:hAnsi="Cambria"/>
          <w:b w:val="false"/>
          <w:i w:val="false"/>
          <w:color w:val="000000"/>
          <w:sz w:val="22"/>
        </w:rPr>
        <w:t xml:space="preserve"> </w:t>
      </w:r>
      <w:r>
        <w:rPr>
          <w:rFonts w:ascii="Cambria" w:hAnsi="Cambria"/>
          <w:b w:val="false"/>
          <w:i w:val="false"/>
          <w:color w:val="000000"/>
          <w:sz w:val="22"/>
        </w:rPr>
        <w:t>(обычно</w:t>
      </w:r>
      <w:r>
        <w:rPr>
          <w:rFonts w:ascii="Cambria" w:hAnsi="Cambria"/>
          <w:b w:val="false"/>
          <w:i w:val="false"/>
          <w:color w:val="000000"/>
          <w:sz w:val="22"/>
        </w:rPr>
        <w:t xml:space="preserve"> занимает </w:t>
      </w:r>
      <w:r>
        <w:rPr>
          <w:rFonts w:ascii="Cambria" w:hAnsi="Cambria"/>
          <w:b w:val="false"/>
          <w:i w:val="false"/>
          <w:color w:val="000000"/>
          <w:sz w:val="22"/>
        </w:rPr>
        <w:t>меньше</w:t>
      </w:r>
      <w:r>
        <w:rPr>
          <w:rFonts w:ascii="Cambria" w:hAnsi="Cambria"/>
          <w:b w:val="false"/>
          <w:i w:val="false"/>
          <w:color w:val="000000"/>
          <w:sz w:val="22"/>
        </w:rPr>
        <w:t xml:space="preserve"> страницы), который вы сможете просматривать. Самые старые записи будут отображаться сверху:</w:t>
      </w:r>
    </w:p>
    <w:p>
      <w:pPr>
        <w:spacing w:after="0"/>
        <w:ind w:left="120"/>
        <w:jc w:val="left"/>
      </w:pPr>
      <w:r>
        <w:rPr>
          <w:rFonts w:ascii="Consolas" w:hAnsi="Consolas"/>
          <w:b w:val="false"/>
          <w:i w:val="false"/>
          <w:color w:val="000000"/>
          <w:sz w:val="22"/>
        </w:rPr>
        <w:t>journalctl</w:t>
      </w:r>
    </w:p>
    <w:p>
      <w:pPr>
        <w:spacing w:after="0"/>
        <w:ind w:left="120"/>
        <w:jc w:val="left"/>
      </w:pPr>
      <w:r>
        <w:rPr>
          <w:rFonts w:ascii="Consolas" w:hAnsi="Consolas"/>
          <w:b w:val="false"/>
          <w:i w:val="false"/>
          <w:color w:val="000000"/>
          <w:sz w:val="22"/>
        </w:rPr>
        <w:t>-- Logs begin at Tue 2015-02-03 21:48:52 UTC, end at Tue 2015-02-03 22:29:38 UTC. --</w:t>
      </w:r>
    </w:p>
    <w:p>
      <w:pPr>
        <w:spacing w:after="0"/>
        <w:ind w:left="120"/>
        <w:jc w:val="left"/>
      </w:pPr>
      <w:r>
        <w:rPr>
          <w:rFonts w:ascii="Consolas" w:hAnsi="Consolas"/>
          <w:b w:val="false"/>
          <w:i w:val="false"/>
          <w:color w:val="000000"/>
          <w:sz w:val="22"/>
        </w:rPr>
        <w:t>Feb 03 21:48:52 localhost.localdomain systemd-journal[243]: Runtime journal is using 6.2M (max allowed 49.</w:t>
      </w:r>
    </w:p>
    <w:p>
      <w:pPr>
        <w:spacing w:after="0"/>
        <w:ind w:left="120"/>
        <w:jc w:val="left"/>
      </w:pPr>
      <w:r>
        <w:rPr>
          <w:rFonts w:ascii="Consolas" w:hAnsi="Consolas"/>
          <w:b w:val="false"/>
          <w:i w:val="false"/>
          <w:color w:val="000000"/>
          <w:sz w:val="22"/>
        </w:rPr>
        <w:t>Feb 03 21:48:52 localhost.localdomain systemd-journal[243]: Runtime journal is using 6.2M (max allowed 49.</w:t>
      </w:r>
    </w:p>
    <w:p>
      <w:pPr>
        <w:spacing w:after="0"/>
        <w:ind w:left="120"/>
        <w:jc w:val="left"/>
      </w:pPr>
      <w:r>
        <w:rPr>
          <w:rFonts w:ascii="Consolas" w:hAnsi="Consolas"/>
          <w:b w:val="false"/>
          <w:i w:val="false"/>
          <w:color w:val="000000"/>
          <w:sz w:val="22"/>
        </w:rPr>
        <w:t>Feb 03 21:48:52 localhost.localdomain systemd-journald[139]: Received SIGTERM from PID 1 (systemd).</w:t>
      </w:r>
    </w:p>
    <w:p>
      <w:pPr>
        <w:spacing w:after="0"/>
        <w:ind w:left="120"/>
        <w:jc w:val="left"/>
      </w:pPr>
      <w:r>
        <w:rPr>
          <w:rFonts w:ascii="Consolas" w:hAnsi="Consolas"/>
          <w:b w:val="false"/>
          <w:i w:val="false"/>
          <w:color w:val="000000"/>
          <w:sz w:val="22"/>
        </w:rPr>
        <w:t>Feb 03 21:48:52 localhost.localdomain kernel: audit: type=1404 audit(1423000132.274:2): enforcing=1 old_en</w:t>
      </w:r>
    </w:p>
    <w:p>
      <w:pPr>
        <w:spacing w:after="0"/>
        <w:ind w:left="120"/>
        <w:jc w:val="left"/>
      </w:pPr>
      <w:r>
        <w:rPr>
          <w:rFonts w:ascii="Consolas" w:hAnsi="Consolas"/>
          <w:b w:val="false"/>
          <w:i w:val="false"/>
          <w:color w:val="000000"/>
          <w:sz w:val="22"/>
        </w:rPr>
        <w:t>Feb 03 21:48:52 localhost.localdomain kernel: SELinux: 2048 avtab hash slots, 104131 rules.</w:t>
      </w:r>
    </w:p>
    <w:p>
      <w:pPr>
        <w:spacing w:after="0"/>
        <w:ind w:left="120"/>
        <w:jc w:val="left"/>
      </w:pPr>
      <w:r>
        <w:rPr>
          <w:rFonts w:ascii="Consolas" w:hAnsi="Consolas"/>
          <w:b w:val="false"/>
          <w:i w:val="false"/>
          <w:color w:val="000000"/>
          <w:sz w:val="22"/>
        </w:rPr>
        <w:t>Feb 03 21:48:52 localhost.localdomain kernel: SELinux: 2048 avtab hash slots, 104131 rules.</w:t>
      </w:r>
    </w:p>
    <w:p>
      <w:pPr>
        <w:spacing w:after="0"/>
        <w:ind w:left="120"/>
        <w:jc w:val="left"/>
      </w:pPr>
      <w:r>
        <w:rPr>
          <w:rFonts w:ascii="Consolas" w:hAnsi="Consolas"/>
          <w:b w:val="false"/>
          <w:i w:val="false"/>
          <w:color w:val="000000"/>
          <w:sz w:val="22"/>
        </w:rPr>
        <w:t>Feb 03 21:48:52 localhost.localdomain kernel: input: ImExPS/2 Generic Explorer Mouse as /devices/platform/</w:t>
      </w:r>
    </w:p>
    <w:p>
      <w:pPr>
        <w:spacing w:after="0"/>
        <w:ind w:left="120"/>
        <w:jc w:val="left"/>
      </w:pPr>
      <w:r>
        <w:rPr>
          <w:rFonts w:ascii="Consolas" w:hAnsi="Consolas"/>
          <w:b w:val="false"/>
          <w:i w:val="false"/>
          <w:color w:val="000000"/>
          <w:sz w:val="22"/>
        </w:rPr>
        <w:t>Feb 03 21:48:52 localhost.localdomain kernel: SELinux:  8 users, 102 roles, 4976 types, 294 bools, 1 sens,</w:t>
      </w:r>
    </w:p>
    <w:p>
      <w:pPr>
        <w:spacing w:after="0"/>
        <w:ind w:left="120"/>
        <w:jc w:val="left"/>
      </w:pPr>
      <w:r>
        <w:rPr>
          <w:rFonts w:ascii="Consolas" w:hAnsi="Consolas"/>
          <w:b w:val="false"/>
          <w:i w:val="false"/>
          <w:color w:val="000000"/>
          <w:sz w:val="22"/>
        </w:rPr>
        <w:t>Feb 03 21:48:52 localhost.localdomain kernel: SELinux:  83 classes, 104131 rules</w:t>
      </w:r>
    </w:p>
    <w:p>
      <w:pPr>
        <w:spacing w:after="0"/>
        <w:ind w:left="120"/>
        <w:jc w:val="left"/>
      </w:pPr>
      <w:r>
        <w:br/>
      </w:r>
    </w:p>
    <w:p>
      <w:pPr>
        <w:spacing w:after="0"/>
        <w:ind w:left="120"/>
        <w:jc w:val="left"/>
      </w:pPr>
      <w:r>
        <w:rPr>
          <w:rFonts w:ascii="Consolas" w:hAnsi="Consolas"/>
          <w:b w:val="false"/>
          <w:i w:val="false"/>
          <w:color w:val="000000"/>
          <w:sz w:val="22"/>
        </w:rPr>
        <w:t>. . .</w:t>
      </w:r>
    </w:p>
    <w:p>
      <w:pPr>
        <w:spacing w:after="0"/>
        <w:ind w:left="120"/>
        <w:jc w:val="left"/>
      </w:pPr>
      <w:r>
        <w:br/>
      </w:r>
    </w:p>
    <w:p>
      <w:pPr>
        <w:numPr>
          <w:ilvl w:val="0"/>
          <w:numId w:val="2"/>
        </w:numPr>
        <w:spacing w:after="0"/>
        <w:jc w:val="left"/>
      </w:pPr>
      <w:r>
        <w:rPr>
          <w:rFonts w:ascii="Cambria" w:hAnsi="Cambria"/>
          <w:b w:val="false"/>
          <w:i w:val="false"/>
          <w:color w:val="000000"/>
          <w:sz w:val="22"/>
        </w:rPr>
        <w:t>Если вы хотите вывести временные метки в формате UTC, вы можете использовать флаг</w:t>
      </w:r>
      <w:r>
        <w:rPr>
          <w:rFonts w:ascii="Cambria" w:hAnsi="Cambria"/>
          <w:b w:val="false"/>
          <w:i w:val="false"/>
          <w:color w:val="000000"/>
          <w:sz w:val="22"/>
        </w:rPr>
        <w:t xml:space="preserve"> </w:t>
      </w:r>
      <w:r>
        <w:rPr>
          <w:rFonts w:ascii="Cambria" w:hAnsi="Cambria"/>
          <w:b w:val="false"/>
          <w:i w:val="false"/>
          <w:color w:val="000000"/>
          <w:sz w:val="22"/>
        </w:rPr>
        <w:t>--utc</w:t>
      </w:r>
      <w:r>
        <w:rPr>
          <w:rFonts w:ascii="Cambria" w:hAnsi="Cambria"/>
          <w:b w:val="false"/>
          <w:i w:val="false"/>
          <w:color w:val="000000"/>
          <w:sz w:val="22"/>
        </w:rPr>
        <w:t>:</w:t>
      </w:r>
    </w:p>
    <w:p>
      <w:pPr>
        <w:spacing w:after="0"/>
        <w:ind w:left="120"/>
        <w:jc w:val="left"/>
      </w:pPr>
      <w:r>
        <w:rPr>
          <w:rFonts w:ascii="Consolas" w:hAnsi="Consolas"/>
          <w:b w:val="false"/>
          <w:i w:val="false"/>
          <w:color w:val="000000"/>
          <w:sz w:val="22"/>
        </w:rPr>
        <w:t>journalctl --utc</w:t>
      </w:r>
    </w:p>
    <w:p>
      <w:pPr>
        <w:spacing w:after="0"/>
        <w:ind w:left="120"/>
        <w:jc w:val="left"/>
      </w:pPr>
      <w:r>
        <w:br/>
      </w:r>
    </w:p>
    <w:p>
      <w:pPr>
        <w:spacing w:after="0"/>
        <w:ind w:left="120"/>
        <w:jc w:val="left"/>
      </w:pPr>
      <w:r>
        <w:rPr>
          <w:rFonts w:ascii="Cambria" w:hAnsi="Cambria"/>
          <w:b/>
          <w:i w:val="false"/>
          <w:color w:val="000000"/>
          <w:sz w:val="22"/>
        </w:rPr>
        <w:t>Вывод журналов текущей загрузки</w:t>
      </w:r>
    </w:p>
    <w:p>
      <w:pPr>
        <w:spacing w:after="0"/>
        <w:ind w:left="120"/>
        <w:jc w:val="left"/>
      </w:pPr>
      <w:r>
        <w:br/>
      </w:r>
    </w:p>
    <w:p>
      <w:pPr>
        <w:numPr>
          <w:ilvl w:val="0"/>
          <w:numId w:val="3"/>
        </w:numPr>
        <w:spacing w:after="0"/>
        <w:jc w:val="left"/>
      </w:pPr>
      <w:r>
        <w:rPr>
          <w:rFonts w:ascii="Cambria" w:hAnsi="Cambria"/>
          <w:b w:val="false"/>
          <w:i w:val="false"/>
          <w:color w:val="000000"/>
          <w:sz w:val="22"/>
        </w:rPr>
        <w:t>Флаг</w:t>
      </w:r>
      <w:r>
        <w:rPr>
          <w:rFonts w:ascii="Cambria" w:hAnsi="Cambria"/>
          <w:b w:val="false"/>
          <w:i w:val="false"/>
          <w:color w:val="000000"/>
          <w:sz w:val="22"/>
        </w:rPr>
        <w:t xml:space="preserve"> </w:t>
      </w:r>
      <w:r>
        <w:rPr>
          <w:rFonts w:ascii="Cambria" w:hAnsi="Cambria"/>
          <w:b w:val="false"/>
          <w:i w:val="false"/>
          <w:color w:val="000000"/>
          <w:sz w:val="22"/>
        </w:rPr>
        <w:t>-b</w:t>
      </w:r>
      <w:r>
        <w:rPr>
          <w:rFonts w:ascii="Cambria" w:hAnsi="Cambria"/>
          <w:b w:val="false"/>
          <w:i w:val="false"/>
          <w:color w:val="000000"/>
          <w:sz w:val="22"/>
        </w:rPr>
        <w:t xml:space="preserve"> — одна из самых простых опций, которой вы часто будете пользоваться. С его помощью вы сможете вывести для просмотра все записи журнала, собранные с момента последней перезагрузки.</w:t>
      </w:r>
    </w:p>
    <w:p>
      <w:pPr>
        <w:spacing w:after="0"/>
        <w:ind w:left="120"/>
        <w:jc w:val="left"/>
      </w:pPr>
      <w:r>
        <w:rPr>
          <w:rFonts w:ascii="Consolas" w:hAnsi="Consolas"/>
          <w:b w:val="false"/>
          <w:i w:val="false"/>
          <w:color w:val="000000"/>
          <w:sz w:val="22"/>
        </w:rPr>
        <w:t>journalctl -b</w:t>
      </w:r>
    </w:p>
    <w:p>
      <w:pPr>
        <w:spacing w:after="0"/>
        <w:ind w:left="120"/>
        <w:jc w:val="left"/>
      </w:pPr>
      <w:r>
        <w:rPr>
          <w:rFonts w:ascii="Cambria" w:hAnsi="Cambria"/>
          <w:b w:val="false"/>
          <w:i w:val="false"/>
          <w:color w:val="000000"/>
          <w:sz w:val="22"/>
        </w:rPr>
        <w:t>Это поможет вам определять, какая информация важна для текущей среды, и управлять этой информацией.</w:t>
      </w:r>
    </w:p>
    <w:p>
      <w:pPr>
        <w:spacing w:after="0"/>
        <w:ind w:left="120"/>
        <w:jc w:val="left"/>
      </w:pPr>
      <w:r>
        <w:br/>
      </w:r>
    </w:p>
    <w:p>
      <w:pPr>
        <w:numPr>
          <w:ilvl w:val="0"/>
          <w:numId w:val="4"/>
        </w:numPr>
        <w:spacing w:after="0"/>
        <w:jc w:val="left"/>
      </w:pPr>
      <w:r>
        <w:rPr>
          <w:rFonts w:ascii="Cambria" w:hAnsi="Cambria"/>
          <w:b w:val="false"/>
          <w:i w:val="false"/>
          <w:color w:val="000000"/>
          <w:sz w:val="22"/>
        </w:rPr>
        <w:t xml:space="preserve">Если на вашем сервере включено хранение журналов предыдущих сеансов загрузки, утилита </w:t>
      </w:r>
      <w:r>
        <w:rPr>
          <w:rFonts w:ascii="Cambria" w:hAnsi="Cambria"/>
          <w:b w:val="false"/>
          <w:i w:val="false"/>
          <w:color w:val="000000"/>
          <w:sz w:val="22"/>
        </w:rPr>
        <w:t>journalctl</w:t>
      </w:r>
      <w:r>
        <w:rPr>
          <w:rFonts w:ascii="Cambria" w:hAnsi="Cambria"/>
          <w:b w:val="false"/>
          <w:i w:val="false"/>
          <w:color w:val="000000"/>
          <w:sz w:val="22"/>
        </w:rPr>
        <w:t xml:space="preserve"> предоставит ряд команд, которые помогут работать с сеансами загрузки как с единицами хранения. Чтобы просмотреть сеансы загрузки, о которых известно </w:t>
      </w:r>
      <w:r>
        <w:rPr>
          <w:rFonts w:ascii="Cambria" w:hAnsi="Cambria"/>
          <w:b w:val="false"/>
          <w:i w:val="false"/>
          <w:color w:val="000000"/>
          <w:sz w:val="22"/>
        </w:rPr>
        <w:t>journald</w:t>
      </w:r>
      <w:r>
        <w:rPr>
          <w:rFonts w:ascii="Cambria" w:hAnsi="Cambria"/>
          <w:b w:val="false"/>
          <w:i w:val="false"/>
          <w:color w:val="000000"/>
          <w:sz w:val="22"/>
        </w:rPr>
        <w:t>, используйте опцию</w:t>
      </w:r>
      <w:r>
        <w:rPr>
          <w:rFonts w:ascii="Cambria" w:hAnsi="Cambria"/>
          <w:b w:val="false"/>
          <w:i w:val="false"/>
          <w:color w:val="000000"/>
          <w:sz w:val="22"/>
        </w:rPr>
        <w:t xml:space="preserve"> </w:t>
      </w:r>
      <w:r>
        <w:rPr>
          <w:rFonts w:ascii="Cambria" w:hAnsi="Cambria"/>
          <w:b w:val="false"/>
          <w:i w:val="false"/>
          <w:color w:val="000000"/>
          <w:sz w:val="22"/>
        </w:rPr>
        <w:t>--list-boots</w:t>
      </w:r>
      <w:r>
        <w:rPr>
          <w:rFonts w:ascii="Cambria" w:hAnsi="Cambria"/>
          <w:b w:val="false"/>
          <w:i w:val="false"/>
          <w:color w:val="000000"/>
          <w:sz w:val="22"/>
        </w:rPr>
        <w:t xml:space="preserve"> с командой </w:t>
      </w:r>
      <w:r>
        <w:rPr>
          <w:rFonts w:ascii="Cambria" w:hAnsi="Cambria"/>
          <w:b w:val="false"/>
          <w:i w:val="false"/>
          <w:color w:val="000000"/>
          <w:sz w:val="22"/>
        </w:rPr>
        <w:t>journalctl</w:t>
      </w:r>
      <w:r>
        <w:rPr>
          <w:rFonts w:ascii="Cambria" w:hAnsi="Cambria"/>
          <w:b w:val="false"/>
          <w:i w:val="false"/>
          <w:color w:val="000000"/>
          <w:sz w:val="22"/>
        </w:rPr>
        <w:t>:</w:t>
      </w:r>
    </w:p>
    <w:p>
      <w:pPr>
        <w:spacing w:after="0"/>
        <w:ind w:left="120"/>
        <w:jc w:val="left"/>
      </w:pPr>
      <w:r>
        <w:rPr>
          <w:rFonts w:ascii="Consolas" w:hAnsi="Consolas"/>
          <w:b w:val="false"/>
          <w:i w:val="false"/>
          <w:color w:val="000000"/>
          <w:sz w:val="22"/>
        </w:rPr>
        <w:t>journalctl --list-boots</w:t>
      </w:r>
    </w:p>
    <w:p>
      <w:pPr>
        <w:spacing w:after="0"/>
        <w:ind w:left="120"/>
        <w:jc w:val="left"/>
      </w:pPr>
      <w:r>
        <w:rPr>
          <w:rFonts w:ascii="Consolas" w:hAnsi="Consolas"/>
          <w:b w:val="false"/>
          <w:i w:val="false"/>
          <w:color w:val="000000"/>
          <w:sz w:val="22"/>
        </w:rPr>
        <w:t>-2 caf0524a1d394ce0bdbcff75b94444fe Tue 2015-02-03 21:48:52 UTC—Tue 2015-02-03 22:17:00 UTC</w:t>
      </w:r>
    </w:p>
    <w:p>
      <w:pPr>
        <w:spacing w:after="0"/>
        <w:ind w:left="120"/>
        <w:jc w:val="left"/>
      </w:pPr>
      <w:r>
        <w:rPr>
          <w:rFonts w:ascii="Consolas" w:hAnsi="Consolas"/>
          <w:b w:val="false"/>
          <w:i w:val="false"/>
          <w:color w:val="000000"/>
          <w:sz w:val="22"/>
        </w:rPr>
        <w:t>-1 13883d180dc0420db0abcb5fa26d6198 Tue 2015-02-03 22:17:03 UTC—Tue 2015-02-03 22:19:08 UTC</w:t>
      </w:r>
    </w:p>
    <w:p>
      <w:pPr>
        <w:spacing w:after="0"/>
        <w:ind w:left="120"/>
        <w:jc w:val="left"/>
      </w:pPr>
      <w:r>
        <w:rPr>
          <w:rFonts w:ascii="Consolas" w:hAnsi="Consolas"/>
          <w:b w:val="false"/>
          <w:i w:val="false"/>
          <w:color w:val="000000"/>
          <w:sz w:val="22"/>
        </w:rPr>
        <w:t> 0 bed718b17a73415fade0e4e7f4bea609 Tue 2015-02-03 22:19:12 UTC—Tue 2015-02-03 23:01:01 UTC</w:t>
      </w:r>
    </w:p>
    <w:p>
      <w:pPr>
        <w:spacing w:after="0"/>
        <w:ind w:left="120"/>
        <w:jc w:val="left"/>
      </w:pPr>
      <w:r>
        <w:br/>
      </w:r>
    </w:p>
    <w:p>
      <w:pPr>
        <w:numPr>
          <w:ilvl w:val="0"/>
          <w:numId w:val="5"/>
        </w:numPr>
        <w:spacing w:after="0"/>
        <w:jc w:val="left"/>
      </w:pPr>
      <w:r>
        <w:rPr>
          <w:rFonts w:ascii="Cambria" w:hAnsi="Cambria"/>
          <w:b w:val="false"/>
          <w:i w:val="false"/>
          <w:color w:val="000000"/>
          <w:sz w:val="22"/>
        </w:rPr>
        <w:t>Например, чтобы просмотреть журнал предыдущей загрузки, используйте относительный указатель</w:t>
      </w:r>
      <w:r>
        <w:rPr>
          <w:rFonts w:ascii="Cambria" w:hAnsi="Cambria"/>
          <w:b w:val="false"/>
          <w:i w:val="false"/>
          <w:color w:val="000000"/>
          <w:sz w:val="22"/>
        </w:rPr>
        <w:t xml:space="preserve"> </w:t>
      </w:r>
      <w:r>
        <w:rPr>
          <w:rFonts w:ascii="Cambria" w:hAnsi="Cambria"/>
          <w:b w:val="false"/>
          <w:i w:val="false"/>
          <w:color w:val="000000"/>
          <w:sz w:val="22"/>
        </w:rPr>
        <w:t>-1</w:t>
      </w:r>
      <w:r>
        <w:rPr>
          <w:rFonts w:ascii="Cambria" w:hAnsi="Cambria"/>
          <w:b w:val="false"/>
          <w:i w:val="false"/>
          <w:color w:val="000000"/>
          <w:sz w:val="22"/>
        </w:rPr>
        <w:t xml:space="preserve"> с флагом</w:t>
      </w:r>
      <w:r>
        <w:rPr>
          <w:rFonts w:ascii="Cambria" w:hAnsi="Cambria"/>
          <w:b w:val="false"/>
          <w:i w:val="false"/>
          <w:color w:val="000000"/>
          <w:sz w:val="22"/>
        </w:rPr>
        <w:t xml:space="preserve"> </w:t>
      </w:r>
      <w:r>
        <w:rPr>
          <w:rFonts w:ascii="Cambria" w:hAnsi="Cambria"/>
          <w:b w:val="false"/>
          <w:i w:val="false"/>
          <w:color w:val="000000"/>
          <w:sz w:val="22"/>
        </w:rPr>
        <w:t>-b</w:t>
      </w:r>
      <w:r>
        <w:rPr>
          <w:rFonts w:ascii="Cambria" w:hAnsi="Cambria"/>
          <w:b w:val="false"/>
          <w:i w:val="false"/>
          <w:color w:val="000000"/>
          <w:sz w:val="22"/>
        </w:rPr>
        <w:t>:</w:t>
      </w:r>
    </w:p>
    <w:p>
      <w:pPr>
        <w:spacing w:after="0"/>
        <w:ind w:left="120"/>
        <w:jc w:val="left"/>
      </w:pPr>
      <w:r>
        <w:rPr>
          <w:rFonts w:ascii="Consolas" w:hAnsi="Consolas"/>
          <w:b w:val="false"/>
          <w:i w:val="false"/>
          <w:color w:val="000000"/>
          <w:sz w:val="22"/>
        </w:rPr>
        <w:t>journalctl -b -1</w:t>
      </w:r>
    </w:p>
    <w:p>
      <w:pPr>
        <w:spacing w:after="0"/>
        <w:ind w:left="120"/>
        <w:jc w:val="left"/>
      </w:pPr>
      <w:r>
        <w:br/>
      </w:r>
    </w:p>
    <w:p>
      <w:pPr>
        <w:numPr>
          <w:ilvl w:val="0"/>
          <w:numId w:val="6"/>
        </w:numPr>
        <w:spacing w:after="0"/>
        <w:jc w:val="left"/>
      </w:pPr>
      <w:r>
        <w:rPr>
          <w:rFonts w:ascii="Cambria" w:hAnsi="Cambria"/>
          <w:b w:val="false"/>
          <w:i w:val="false"/>
          <w:color w:val="000000"/>
          <w:sz w:val="22"/>
        </w:rPr>
        <w:t>Также вы можете использовать идентификатор сеанса загрузки для получения данных по сеансу загрузки:</w:t>
      </w:r>
    </w:p>
    <w:p>
      <w:pPr>
        <w:spacing w:after="0"/>
        <w:ind w:left="120"/>
        <w:jc w:val="left"/>
      </w:pPr>
      <w:r>
        <w:rPr>
          <w:rFonts w:ascii="Consolas" w:hAnsi="Consolas"/>
          <w:b w:val="false"/>
          <w:i w:val="false"/>
          <w:color w:val="000000"/>
          <w:sz w:val="22"/>
        </w:rPr>
        <w:t>journalctl -b caf0524a1d394ce0bdbcff75b94444fe</w:t>
      </w:r>
    </w:p>
    <w:p>
      <w:pPr>
        <w:spacing w:after="0"/>
        <w:ind w:left="120"/>
        <w:jc w:val="left"/>
      </w:pPr>
      <w:r>
        <w:br/>
      </w:r>
    </w:p>
    <w:p>
      <w:pPr>
        <w:numPr>
          <w:ilvl w:val="0"/>
          <w:numId w:val="7"/>
        </w:numPr>
        <w:spacing w:after="0"/>
        <w:jc w:val="left"/>
      </w:pPr>
      <w:r>
        <w:rPr>
          <w:rFonts w:ascii="Cambria" w:hAnsi="Cambria"/>
          <w:b w:val="false"/>
          <w:i w:val="false"/>
          <w:color w:val="000000"/>
          <w:sz w:val="22"/>
        </w:rPr>
        <w:t>Для фильтрации временных окон можно использовать опции</w:t>
      </w:r>
      <w:r>
        <w:rPr>
          <w:rFonts w:ascii="Cambria" w:hAnsi="Cambria"/>
          <w:b w:val="false"/>
          <w:i w:val="false"/>
          <w:color w:val="000000"/>
          <w:sz w:val="22"/>
        </w:rPr>
        <w:t xml:space="preserve"> </w:t>
      </w:r>
      <w:r>
        <w:rPr>
          <w:rFonts w:ascii="Cambria" w:hAnsi="Cambria"/>
          <w:b w:val="false"/>
          <w:i w:val="false"/>
          <w:color w:val="000000"/>
          <w:sz w:val="22"/>
        </w:rPr>
        <w:t>--since</w:t>
      </w:r>
      <w:r>
        <w:rPr>
          <w:rFonts w:ascii="Cambria" w:hAnsi="Cambria"/>
          <w:b w:val="false"/>
          <w:i w:val="false"/>
          <w:color w:val="000000"/>
          <w:sz w:val="22"/>
        </w:rPr>
        <w:t xml:space="preserve"> и</w:t>
      </w:r>
      <w:r>
        <w:rPr>
          <w:rFonts w:ascii="Cambria" w:hAnsi="Cambria"/>
          <w:b w:val="false"/>
          <w:i w:val="false"/>
          <w:color w:val="000000"/>
          <w:sz w:val="22"/>
        </w:rPr>
        <w:t xml:space="preserve"> </w:t>
      </w:r>
      <w:r>
        <w:rPr>
          <w:rFonts w:ascii="Cambria" w:hAnsi="Cambria"/>
          <w:b w:val="false"/>
          <w:i w:val="false"/>
          <w:color w:val="000000"/>
          <w:sz w:val="22"/>
        </w:rPr>
        <w:t>--until</w:t>
      </w:r>
      <w:r>
        <w:rPr>
          <w:rFonts w:ascii="Cambria" w:hAnsi="Cambria"/>
          <w:b w:val="false"/>
          <w:i w:val="false"/>
          <w:color w:val="000000"/>
          <w:sz w:val="22"/>
        </w:rPr>
        <w:t>,</w:t>
      </w:r>
      <w:r>
        <w:rPr>
          <w:rFonts w:ascii="Cambria" w:hAnsi="Cambria"/>
          <w:b w:val="false"/>
          <w:i w:val="false"/>
          <w:color w:val="000000"/>
          <w:sz w:val="22"/>
        </w:rPr>
        <w:t xml:space="preserve"> которые ограничивают вывод записями после или до указанного времени соответственно.</w:t>
      </w:r>
    </w:p>
    <w:p>
      <w:pPr>
        <w:spacing w:after="0"/>
        <w:ind w:left="120"/>
        <w:jc w:val="left"/>
      </w:pPr>
      <w:r>
        <w:rPr>
          <w:rFonts w:ascii="Cambria" w:hAnsi="Cambria"/>
          <w:b w:val="false"/>
          <w:i w:val="false"/>
          <w:color w:val="000000"/>
          <w:sz w:val="22"/>
        </w:rPr>
        <w:t>Значения времени могут иметь разные форматы. Для абсолютных значений времени нужно использовать следующий формат:</w:t>
      </w:r>
    </w:p>
    <w:p>
      <w:pPr>
        <w:spacing w:after="0"/>
        <w:ind w:left="120"/>
        <w:jc w:val="left"/>
      </w:pPr>
      <w:r>
        <w:rPr>
          <w:rFonts w:ascii="Consolas" w:hAnsi="Consolas"/>
          <w:b w:val="false"/>
          <w:i w:val="false"/>
          <w:color w:val="000000"/>
          <w:sz w:val="22"/>
        </w:rPr>
        <w:t>YYYY-MM-DD HH:MM:SS</w:t>
      </w:r>
    </w:p>
    <w:p>
      <w:pPr>
        <w:spacing w:after="0"/>
        <w:ind w:left="120"/>
        <w:jc w:val="left"/>
      </w:pPr>
      <w:r>
        <w:br/>
      </w:r>
    </w:p>
    <w:p>
      <w:pPr>
        <w:spacing w:after="0"/>
        <w:ind w:left="120"/>
        <w:jc w:val="left"/>
      </w:pPr>
      <w:r>
        <w:rPr>
          <w:rFonts w:ascii="Cambria" w:hAnsi="Cambria"/>
          <w:b w:val="false"/>
          <w:i w:val="false"/>
          <w:color w:val="000000"/>
          <w:sz w:val="22"/>
        </w:rPr>
        <w:t>Например, чтобы просмотреть все записи с 10 января 2015 г. 17:15, мы введем:</w:t>
      </w:r>
    </w:p>
    <w:p>
      <w:pPr>
        <w:spacing w:after="0"/>
        <w:ind w:left="120"/>
        <w:jc w:val="left"/>
      </w:pPr>
      <w:r>
        <w:rPr>
          <w:rFonts w:ascii="Consolas" w:hAnsi="Consolas"/>
          <w:b w:val="false"/>
          <w:i w:val="false"/>
          <w:color w:val="000000"/>
          <w:sz w:val="22"/>
        </w:rPr>
        <w:t>journalctl --since "2015-01-10 17:15:00"</w:t>
      </w:r>
    </w:p>
    <w:p>
      <w:pPr>
        <w:spacing w:after="0"/>
        <w:ind w:left="120"/>
        <w:jc w:val="left"/>
      </w:pPr>
      <w:r>
        <w:br/>
      </w:r>
    </w:p>
    <w:p>
      <w:pPr>
        <w:numPr>
          <w:ilvl w:val="0"/>
          <w:numId w:val="8"/>
        </w:numPr>
        <w:spacing w:after="0"/>
        <w:jc w:val="left"/>
      </w:pPr>
      <w:r>
        <w:rPr>
          <w:rFonts w:ascii="Cambria" w:hAnsi="Cambria"/>
          <w:b w:val="false"/>
          <w:i w:val="false"/>
          <w:color w:val="000000"/>
          <w:sz w:val="22"/>
        </w:rPr>
        <w:t>Если какие-то компоненты вышеописанного формата будут пропущены, будут применены значения по умолчанию. Например, если дата не будет указана, по умолчанию будет использоваться текущая дата. Если компонент времени отсутствует, для замены будет использоваться значение</w:t>
      </w:r>
      <w:r>
        <w:rPr>
          <w:rFonts w:ascii="Cambria" w:hAnsi="Cambria"/>
          <w:b w:val="false"/>
          <w:i w:val="false"/>
          <w:color w:val="000000"/>
          <w:sz w:val="22"/>
        </w:rPr>
        <w:t xml:space="preserve"> </w:t>
      </w:r>
      <w:r>
        <w:rPr>
          <w:rFonts w:ascii="Cambria" w:hAnsi="Cambria"/>
          <w:b w:val="false"/>
          <w:i w:val="false"/>
          <w:color w:val="000000"/>
          <w:sz w:val="22"/>
        </w:rPr>
        <w:t>“00:00:00”</w:t>
      </w:r>
      <w:r>
        <w:rPr>
          <w:rFonts w:ascii="Cambria" w:hAnsi="Cambria"/>
          <w:b w:val="false"/>
          <w:i w:val="false"/>
          <w:color w:val="000000"/>
          <w:sz w:val="22"/>
        </w:rPr>
        <w:t xml:space="preserve"> </w:t>
      </w:r>
      <w:r>
        <w:rPr>
          <w:rFonts w:ascii="Cambria" w:hAnsi="Cambria"/>
          <w:b w:val="false"/>
          <w:i w:val="false"/>
          <w:color w:val="000000"/>
          <w:sz w:val="22"/>
        </w:rPr>
        <w:t>(полночь).</w:t>
      </w:r>
      <w:r>
        <w:rPr>
          <w:rFonts w:ascii="Cambria" w:hAnsi="Cambria"/>
          <w:b w:val="false"/>
          <w:i w:val="false"/>
          <w:color w:val="000000"/>
          <w:sz w:val="22"/>
        </w:rPr>
        <w:t xml:space="preserve"> Поле секунд можно опустить, и тогда для него будет по умолчанию использовано значение</w:t>
      </w:r>
      <w:r>
        <w:rPr>
          <w:rFonts w:ascii="Cambria" w:hAnsi="Cambria"/>
          <w:b w:val="false"/>
          <w:i w:val="false"/>
          <w:color w:val="000000"/>
          <w:sz w:val="22"/>
        </w:rPr>
        <w:t xml:space="preserve"> </w:t>
      </w:r>
      <w:r>
        <w:rPr>
          <w:rFonts w:ascii="Cambria" w:hAnsi="Cambria"/>
          <w:b w:val="false"/>
          <w:i w:val="false"/>
          <w:color w:val="000000"/>
          <w:sz w:val="22"/>
        </w:rPr>
        <w:t>“00”:</w:t>
      </w:r>
    </w:p>
    <w:p>
      <w:pPr>
        <w:spacing w:after="0"/>
        <w:ind w:left="120"/>
        <w:jc w:val="left"/>
      </w:pPr>
      <w:r>
        <w:rPr>
          <w:rFonts w:ascii="Consolas" w:hAnsi="Consolas"/>
          <w:b w:val="false"/>
          <w:i w:val="false"/>
          <w:color w:val="000000"/>
          <w:sz w:val="22"/>
        </w:rPr>
        <w:t>journalctl --since "2015-01-10" --until "2015-01-11 03:00"</w:t>
      </w:r>
    </w:p>
    <w:p>
      <w:pPr>
        <w:spacing w:after="0"/>
        <w:ind w:left="120"/>
        <w:jc w:val="left"/>
      </w:pPr>
      <w:r>
        <w:br/>
      </w:r>
    </w:p>
    <w:p>
      <w:pPr>
        <w:numPr>
          <w:ilvl w:val="0"/>
          <w:numId w:val="9"/>
        </w:numPr>
        <w:spacing w:after="0"/>
        <w:jc w:val="left"/>
      </w:pPr>
      <w:r>
        <w:rPr>
          <w:rFonts w:ascii="Cambria" w:hAnsi="Cambria"/>
          <w:b w:val="false"/>
          <w:i w:val="false"/>
          <w:color w:val="000000"/>
          <w:sz w:val="22"/>
        </w:rPr>
        <w:t>Чтобы получить данные за вчерашний день, введите:</w:t>
      </w:r>
    </w:p>
    <w:p>
      <w:pPr>
        <w:spacing w:after="0"/>
        <w:ind w:left="120"/>
        <w:jc w:val="left"/>
      </w:pPr>
      <w:r>
        <w:rPr>
          <w:rFonts w:ascii="Consolas" w:hAnsi="Consolas"/>
          <w:b w:val="false"/>
          <w:i w:val="false"/>
          <w:color w:val="000000"/>
          <w:sz w:val="22"/>
        </w:rPr>
        <w:t>journalctl --since yesterday</w:t>
      </w:r>
    </w:p>
    <w:p>
      <w:pPr>
        <w:spacing w:after="0"/>
        <w:ind w:left="120"/>
        <w:jc w:val="left"/>
      </w:pPr>
      <w:r>
        <w:br/>
      </w:r>
    </w:p>
    <w:p>
      <w:pPr>
        <w:numPr>
          <w:ilvl w:val="0"/>
          <w:numId w:val="10"/>
        </w:numPr>
        <w:spacing w:after="0"/>
        <w:jc w:val="left"/>
      </w:pPr>
      <w:r>
        <w:rPr>
          <w:rFonts w:ascii="Cambria" w:hAnsi="Cambria"/>
          <w:b w:val="false"/>
          <w:i w:val="false"/>
          <w:color w:val="000000"/>
          <w:sz w:val="22"/>
        </w:rPr>
        <w:t>Если вы получили отчеты о перебоях в работе службы, которые начались в 9:00 и закончились час назад, вы можете ввести следующую команду:</w:t>
      </w:r>
    </w:p>
    <w:p>
      <w:pPr>
        <w:spacing w:after="0"/>
        <w:ind w:left="120"/>
        <w:jc w:val="left"/>
      </w:pPr>
      <w:r>
        <w:rPr>
          <w:rFonts w:ascii="Consolas" w:hAnsi="Consolas"/>
          <w:b w:val="false"/>
          <w:i w:val="false"/>
          <w:color w:val="000000"/>
          <w:sz w:val="22"/>
        </w:rPr>
        <w:t>journalctl --since 09:00 --until "1 hour ago"</w:t>
      </w:r>
    </w:p>
    <w:p>
      <w:pPr>
        <w:spacing w:after="0"/>
        <w:ind w:left="120"/>
        <w:jc w:val="left"/>
      </w:pPr>
      <w:r>
        <w:br/>
      </w:r>
    </w:p>
    <w:p>
      <w:pPr>
        <w:numPr>
          <w:ilvl w:val="0"/>
          <w:numId w:val="11"/>
        </w:numPr>
        <w:spacing w:after="0"/>
        <w:jc w:val="left"/>
      </w:pPr>
      <w:r>
        <w:rPr>
          <w:rFonts w:ascii="Cambria" w:hAnsi="Cambria"/>
          <w:b w:val="false"/>
          <w:i w:val="false"/>
          <w:color w:val="000000"/>
          <w:sz w:val="22"/>
        </w:rPr>
        <w:t>Чтобы посмотреть все журналы единицы Nginx в нашей системе, мы можем ввести команду:</w:t>
      </w:r>
    </w:p>
    <w:p>
      <w:pPr>
        <w:spacing w:after="0"/>
        <w:ind w:left="120"/>
        <w:jc w:val="left"/>
      </w:pPr>
      <w:r>
        <w:rPr>
          <w:rFonts w:ascii="Consolas" w:hAnsi="Consolas"/>
          <w:b w:val="false"/>
          <w:i w:val="false"/>
          <w:color w:val="000000"/>
          <w:sz w:val="22"/>
        </w:rPr>
        <w:t>journalctl -u nginx.service</w:t>
      </w:r>
    </w:p>
    <w:p>
      <w:pPr>
        <w:spacing w:after="0"/>
        <w:ind w:left="120"/>
        <w:jc w:val="left"/>
      </w:pPr>
      <w:r>
        <w:br/>
      </w:r>
    </w:p>
    <w:p>
      <w:pPr>
        <w:numPr>
          <w:ilvl w:val="0"/>
          <w:numId w:val="12"/>
        </w:numPr>
        <w:spacing w:after="0"/>
        <w:jc w:val="left"/>
      </w:pPr>
      <w:r>
        <w:rPr>
          <w:rFonts w:ascii="Cambria" w:hAnsi="Cambria"/>
          <w:b w:val="false"/>
          <w:i w:val="false"/>
          <w:color w:val="000000"/>
          <w:sz w:val="22"/>
        </w:rPr>
        <w:t>Обычно при этом также используется фильтрация по времени, чтобы вывести строки, которые вас интересуют. Например, чтобы проверить, как служба работает сегодня, можно ввести команду:</w:t>
      </w:r>
    </w:p>
    <w:p>
      <w:pPr>
        <w:spacing w:after="0"/>
        <w:ind w:left="120"/>
        <w:jc w:val="left"/>
      </w:pPr>
      <w:r>
        <w:rPr>
          <w:rFonts w:ascii="Consolas" w:hAnsi="Consolas"/>
          <w:b w:val="false"/>
          <w:i w:val="false"/>
          <w:color w:val="000000"/>
          <w:sz w:val="22"/>
        </w:rPr>
        <w:t>journalctl -u nginx.service --since today</w:t>
      </w:r>
    </w:p>
    <w:p>
      <w:pPr>
        <w:spacing w:after="0"/>
        <w:ind w:left="120"/>
        <w:jc w:val="left"/>
      </w:pPr>
      <w:r>
        <w:br/>
      </w:r>
    </w:p>
    <w:p>
      <w:pPr>
        <w:spacing w:after="0"/>
        <w:ind w:left="120"/>
        <w:jc w:val="left"/>
      </w:pPr>
      <w:r>
        <w:rPr>
          <w:rFonts w:ascii="Cambria" w:hAnsi="Cambria"/>
          <w:b w:val="false"/>
          <w:i w:val="false"/>
          <w:color w:val="000000"/>
          <w:sz w:val="22"/>
        </w:rPr>
        <w:t>Такая фокусировка особенно полезна, если вы используете возможности чередования записей разных единиц в журнальной системе. Например, если ваш процесс Nginx использует единицу PHP-FPM для обработки динамического контента, вы можете объединить их данные в хронологическом порядке, указав обе единицы:</w:t>
      </w:r>
    </w:p>
    <w:p>
      <w:pPr>
        <w:spacing w:after="0"/>
        <w:ind w:left="120"/>
        <w:jc w:val="left"/>
      </w:pPr>
      <w:r>
        <w:rPr>
          <w:rFonts w:ascii="Consolas" w:hAnsi="Consolas"/>
          <w:b w:val="false"/>
          <w:i w:val="false"/>
          <w:color w:val="000000"/>
          <w:sz w:val="22"/>
        </w:rPr>
        <w:t>journalctl -u nginx.service -u php-fpm.service --since today</w:t>
      </w:r>
    </w:p>
    <w:p>
      <w:pPr>
        <w:spacing w:after="0"/>
        <w:ind w:left="120"/>
        <w:jc w:val="left"/>
      </w:pPr>
      <w:r>
        <w:br/>
      </w:r>
    </w:p>
    <w:p>
      <w:pPr>
        <w:numPr>
          <w:ilvl w:val="0"/>
          <w:numId w:val="13"/>
        </w:numPr>
        <w:spacing w:after="0"/>
        <w:jc w:val="left"/>
      </w:pPr>
      <w:r>
        <w:rPr>
          <w:rFonts w:ascii="Cambria" w:hAnsi="Cambria"/>
          <w:b w:val="false"/>
          <w:i w:val="false"/>
          <w:color w:val="000000"/>
          <w:sz w:val="22"/>
        </w:rPr>
        <w:t>Чтобы вывести только эти сообщения, можно добавить к команде флаг</w:t>
      </w:r>
      <w:r>
        <w:rPr>
          <w:rFonts w:ascii="Cambria" w:hAnsi="Cambria"/>
          <w:b w:val="false"/>
          <w:i w:val="false"/>
          <w:color w:val="000000"/>
          <w:sz w:val="22"/>
        </w:rPr>
        <w:t xml:space="preserve"> </w:t>
      </w:r>
      <w:r>
        <w:rPr>
          <w:rFonts w:ascii="Cambria" w:hAnsi="Cambria"/>
          <w:b w:val="false"/>
          <w:i w:val="false"/>
          <w:color w:val="000000"/>
          <w:sz w:val="22"/>
        </w:rPr>
        <w:t>-k</w:t>
      </w:r>
      <w:r>
        <w:rPr>
          <w:rFonts w:ascii="Cambria" w:hAnsi="Cambria"/>
          <w:b w:val="false"/>
          <w:i w:val="false"/>
          <w:color w:val="000000"/>
          <w:sz w:val="22"/>
        </w:rPr>
        <w:t xml:space="preserve"> или</w:t>
      </w:r>
      <w:r>
        <w:rPr>
          <w:rFonts w:ascii="Cambria" w:hAnsi="Cambria"/>
          <w:b w:val="false"/>
          <w:i w:val="false"/>
          <w:color w:val="000000"/>
          <w:sz w:val="22"/>
        </w:rPr>
        <w:t xml:space="preserve"> </w:t>
      </w:r>
      <w:r>
        <w:rPr>
          <w:rFonts w:ascii="Cambria" w:hAnsi="Cambria"/>
          <w:b w:val="false"/>
          <w:i w:val="false"/>
          <w:color w:val="000000"/>
          <w:sz w:val="22"/>
        </w:rPr>
        <w:t>--dmesg</w:t>
      </w:r>
      <w:r>
        <w:rPr>
          <w:rFonts w:ascii="Cambria" w:hAnsi="Cambria"/>
          <w:b w:val="false"/>
          <w:i w:val="false"/>
          <w:color w:val="000000"/>
          <w:sz w:val="22"/>
        </w:rPr>
        <w:t>:</w:t>
      </w:r>
    </w:p>
    <w:p>
      <w:pPr>
        <w:spacing w:after="0"/>
        <w:ind w:left="120"/>
        <w:jc w:val="left"/>
      </w:pPr>
      <w:r>
        <w:rPr>
          <w:rFonts w:ascii="Consolas" w:hAnsi="Consolas"/>
          <w:b w:val="false"/>
          <w:i w:val="false"/>
          <w:color w:val="000000"/>
          <w:sz w:val="22"/>
        </w:rPr>
        <w:t>journalctl -k</w:t>
      </w:r>
    </w:p>
    <w:p>
      <w:pPr>
        <w:spacing w:after="0"/>
        <w:ind w:left="120"/>
        <w:jc w:val="left"/>
      </w:pPr>
      <w:r>
        <w:br/>
      </w:r>
    </w:p>
    <w:p>
      <w:pPr>
        <w:numPr>
          <w:ilvl w:val="0"/>
          <w:numId w:val="14"/>
        </w:numPr>
        <w:spacing w:after="0"/>
        <w:jc w:val="left"/>
      </w:pPr>
      <w:r>
        <w:rPr>
          <w:rFonts w:ascii="Cambria" w:hAnsi="Cambria"/>
          <w:b/>
          <w:i w:val="false"/>
          <w:color w:val="000000"/>
          <w:sz w:val="22"/>
        </w:rPr>
        <w:t>Отображение последних журналов</w:t>
      </w:r>
    </w:p>
    <w:p>
      <w:pPr>
        <w:spacing w:after="0"/>
        <w:ind w:left="120"/>
        <w:jc w:val="left"/>
      </w:pPr>
      <w:r>
        <w:rPr>
          <w:rFonts w:ascii="Cambria" w:hAnsi="Cambria"/>
          <w:b w:val="false"/>
          <w:i w:val="false"/>
          <w:color w:val="000000"/>
          <w:sz w:val="22"/>
        </w:rPr>
        <w:t>Чтобы вывести указанное количество записей, вы можете использовать опцию</w:t>
      </w:r>
      <w:r>
        <w:rPr>
          <w:rFonts w:ascii="Cambria" w:hAnsi="Cambria"/>
          <w:b w:val="false"/>
          <w:i w:val="false"/>
          <w:color w:val="000000"/>
          <w:sz w:val="22"/>
        </w:rPr>
        <w:t xml:space="preserve"> </w:t>
      </w:r>
      <w:r>
        <w:rPr>
          <w:rFonts w:ascii="Cambria" w:hAnsi="Cambria"/>
          <w:b w:val="false"/>
          <w:i w:val="false"/>
          <w:color w:val="000000"/>
          <w:sz w:val="22"/>
        </w:rPr>
        <w:t>-n</w:t>
      </w:r>
      <w:r>
        <w:rPr>
          <w:rFonts w:ascii="Cambria" w:hAnsi="Cambria"/>
          <w:b w:val="false"/>
          <w:i w:val="false"/>
          <w:color w:val="000000"/>
          <w:sz w:val="22"/>
        </w:rPr>
        <w:t>,</w:t>
      </w:r>
      <w:r>
        <w:rPr>
          <w:rFonts w:ascii="Cambria" w:hAnsi="Cambria"/>
          <w:b w:val="false"/>
          <w:i w:val="false"/>
          <w:color w:val="000000"/>
          <w:sz w:val="22"/>
        </w:rPr>
        <w:t xml:space="preserve"> которая работает как </w:t>
      </w:r>
      <w:r>
        <w:rPr>
          <w:rFonts w:ascii="Cambria" w:hAnsi="Cambria"/>
          <w:b w:val="false"/>
          <w:i w:val="false"/>
          <w:color w:val="000000"/>
          <w:sz w:val="22"/>
        </w:rPr>
        <w:t>tail -n</w:t>
      </w:r>
      <w:r>
        <w:rPr>
          <w:rFonts w:ascii="Cambria" w:hAnsi="Cambria"/>
          <w:b w:val="false"/>
          <w:i w:val="false"/>
          <w:color w:val="000000"/>
          <w:sz w:val="22"/>
        </w:rPr>
        <w:t>.</w:t>
      </w:r>
    </w:p>
    <w:p>
      <w:pPr>
        <w:spacing w:after="0"/>
        <w:ind w:left="120"/>
        <w:jc w:val="left"/>
      </w:pPr>
      <w:r>
        <w:rPr>
          <w:rFonts w:ascii="Cambria" w:hAnsi="Cambria"/>
          <w:b w:val="false"/>
          <w:i w:val="false"/>
          <w:color w:val="000000"/>
          <w:sz w:val="22"/>
        </w:rPr>
        <w:t>По умолчанию отображается 10 последних записей:</w:t>
      </w:r>
    </w:p>
    <w:p>
      <w:pPr>
        <w:spacing w:after="0"/>
        <w:ind w:left="120"/>
        <w:jc w:val="left"/>
      </w:pPr>
      <w:r>
        <w:rPr>
          <w:rFonts w:ascii="Consolas" w:hAnsi="Consolas"/>
          <w:b w:val="false"/>
          <w:i w:val="false"/>
          <w:color w:val="000000"/>
          <w:sz w:val="22"/>
        </w:rPr>
        <w:t>journalctl -n</w:t>
      </w:r>
    </w:p>
    <w:p>
      <w:pPr>
        <w:spacing w:after="0"/>
        <w:ind w:left="120"/>
        <w:jc w:val="left"/>
      </w:pPr>
      <w:r>
        <w:br/>
      </w:r>
    </w:p>
    <w:p>
      <w:pPr>
        <w:numPr>
          <w:ilvl w:val="0"/>
          <w:numId w:val="15"/>
        </w:numPr>
        <w:spacing w:after="0"/>
        <w:jc w:val="left"/>
      </w:pPr>
      <w:r>
        <w:rPr>
          <w:rFonts w:ascii="Cambria" w:hAnsi="Cambria"/>
          <w:b w:val="false"/>
          <w:i w:val="false"/>
          <w:color w:val="000000"/>
          <w:sz w:val="22"/>
        </w:rPr>
        <w:t>Вы можете указать желаемое количество записей, задав число после</w:t>
      </w:r>
      <w:r>
        <w:rPr>
          <w:rFonts w:ascii="Cambria" w:hAnsi="Cambria"/>
          <w:b w:val="false"/>
          <w:i w:val="false"/>
          <w:color w:val="000000"/>
          <w:sz w:val="22"/>
        </w:rPr>
        <w:t xml:space="preserve"> </w:t>
      </w:r>
      <w:r>
        <w:rPr>
          <w:rFonts w:ascii="Cambria" w:hAnsi="Cambria"/>
          <w:b w:val="false"/>
          <w:i w:val="false"/>
          <w:color w:val="000000"/>
          <w:sz w:val="22"/>
        </w:rPr>
        <w:t>-n</w:t>
      </w:r>
      <w:r>
        <w:rPr>
          <w:rFonts w:ascii="Cambria" w:hAnsi="Cambria"/>
          <w:b w:val="false"/>
          <w:i w:val="false"/>
          <w:color w:val="000000"/>
          <w:sz w:val="22"/>
        </w:rPr>
        <w:t>:</w:t>
      </w:r>
    </w:p>
    <w:p>
      <w:pPr>
        <w:spacing w:after="0"/>
        <w:ind w:left="120"/>
        <w:jc w:val="left"/>
      </w:pPr>
      <w:r>
        <w:rPr>
          <w:rFonts w:ascii="Consolas" w:hAnsi="Consolas"/>
          <w:b w:val="false"/>
          <w:i w:val="false"/>
          <w:color w:val="000000"/>
          <w:sz w:val="22"/>
        </w:rPr>
        <w:t>journalctl -n 20</w:t>
      </w:r>
    </w:p>
    <w:p>
      <w:pPr>
        <w:spacing w:after="0"/>
        <w:ind w:left="120"/>
        <w:jc w:val="left"/>
      </w:pPr>
      <w:r>
        <w:br/>
      </w:r>
    </w:p>
    <w:p>
      <w:pPr>
        <w:numPr>
          <w:ilvl w:val="0"/>
          <w:numId w:val="16"/>
        </w:numPr>
        <w:spacing w:after="0"/>
        <w:jc w:val="left"/>
      </w:pPr>
      <w:r>
        <w:rPr>
          <w:rFonts w:ascii="Cambria" w:hAnsi="Cambria"/>
          <w:b/>
          <w:i w:val="false"/>
          <w:color w:val="000000"/>
          <w:sz w:val="22"/>
        </w:rPr>
        <w:t>Наблюдение за журналами</w:t>
      </w:r>
    </w:p>
    <w:p>
      <w:pPr>
        <w:spacing w:after="0"/>
        <w:ind w:left="120"/>
        <w:jc w:val="left"/>
      </w:pPr>
      <w:r>
        <w:rPr>
          <w:rFonts w:ascii="Cambria" w:hAnsi="Cambria"/>
          <w:b w:val="false"/>
          <w:i w:val="false"/>
          <w:color w:val="000000"/>
          <w:sz w:val="22"/>
        </w:rPr>
        <w:t>Для активного наблюдения за журналами по мере их пополнения можно использовать флаг</w:t>
      </w:r>
      <w:r>
        <w:rPr>
          <w:rFonts w:ascii="Cambria" w:hAnsi="Cambria"/>
          <w:b w:val="false"/>
          <w:i w:val="false"/>
          <w:color w:val="000000"/>
          <w:sz w:val="22"/>
        </w:rPr>
        <w:t xml:space="preserve"> </w:t>
      </w:r>
      <w:r>
        <w:rPr>
          <w:rFonts w:ascii="Cambria" w:hAnsi="Cambria"/>
          <w:b w:val="false"/>
          <w:i w:val="false"/>
          <w:color w:val="000000"/>
          <w:sz w:val="22"/>
        </w:rPr>
        <w:t>-f</w:t>
      </w:r>
      <w:r>
        <w:rPr>
          <w:rFonts w:ascii="Cambria" w:hAnsi="Cambria"/>
          <w:b w:val="false"/>
          <w:i w:val="false"/>
          <w:color w:val="000000"/>
          <w:sz w:val="22"/>
        </w:rPr>
        <w:t>.</w:t>
      </w:r>
      <w:r>
        <w:rPr>
          <w:rFonts w:ascii="Cambria" w:hAnsi="Cambria"/>
          <w:b w:val="false"/>
          <w:i w:val="false"/>
          <w:color w:val="000000"/>
          <w:sz w:val="22"/>
        </w:rPr>
        <w:t xml:space="preserve"> Это будет работать именно так, как можно ожидать, если у вас есть опыт использования </w:t>
      </w:r>
      <w:r>
        <w:rPr>
          <w:rFonts w:ascii="Cambria" w:hAnsi="Cambria"/>
          <w:b w:val="false"/>
          <w:i w:val="false"/>
          <w:color w:val="000000"/>
          <w:sz w:val="22"/>
        </w:rPr>
        <w:t>tail -f</w:t>
      </w:r>
      <w:r>
        <w:rPr>
          <w:rFonts w:ascii="Cambria" w:hAnsi="Cambria"/>
          <w:b w:val="false"/>
          <w:i w:val="false"/>
          <w:color w:val="000000"/>
          <w:sz w:val="22"/>
        </w:rPr>
        <w:t>:</w:t>
      </w:r>
    </w:p>
    <w:p>
      <w:pPr>
        <w:spacing w:after="0"/>
        <w:ind w:left="120"/>
        <w:jc w:val="left"/>
      </w:pPr>
      <w:r>
        <w:rPr>
          <w:rFonts w:ascii="Consolas" w:hAnsi="Consolas"/>
          <w:b w:val="false"/>
          <w:i w:val="false"/>
          <w:color w:val="000000"/>
          <w:sz w:val="22"/>
        </w:rPr>
        <w:t>journalctl -f</w:t>
      </w:r>
    </w:p>
    <w:p>
      <w:pPr>
        <w:spacing w:after="0"/>
        <w:ind w:left="120"/>
        <w:jc w:val="left"/>
      </w:pPr>
      <w:r>
        <w:br/>
      </w:r>
    </w:p>
    <w:p>
      <w:pPr>
        <w:numPr>
          <w:ilvl w:val="0"/>
          <w:numId w:val="17"/>
        </w:numPr>
        <w:spacing w:after="0"/>
        <w:jc w:val="left"/>
      </w:pPr>
      <w:r>
        <w:rPr>
          <w:rFonts w:ascii="Cambria" w:hAnsi="Cambria"/>
          <w:b w:val="false"/>
          <w:i w:val="false"/>
          <w:color w:val="000000"/>
          <w:sz w:val="22"/>
        </w:rPr>
        <w:t>Вы можете определить, сколько места занимает журнал на диске, используя флаг</w:t>
      </w:r>
      <w:r>
        <w:rPr>
          <w:rFonts w:ascii="Cambria" w:hAnsi="Cambria"/>
          <w:b w:val="false"/>
          <w:i w:val="false"/>
          <w:color w:val="000000"/>
          <w:sz w:val="22"/>
        </w:rPr>
        <w:t xml:space="preserve"> </w:t>
      </w:r>
      <w:r>
        <w:rPr>
          <w:rFonts w:ascii="Cambria" w:hAnsi="Cambria"/>
          <w:b w:val="false"/>
          <w:i w:val="false"/>
          <w:color w:val="000000"/>
          <w:sz w:val="22"/>
        </w:rPr>
        <w:t>--disk-usage</w:t>
      </w:r>
      <w:r>
        <w:rPr>
          <w:rFonts w:ascii="Cambria" w:hAnsi="Cambria"/>
          <w:b w:val="false"/>
          <w:i w:val="false"/>
          <w:color w:val="000000"/>
          <w:sz w:val="22"/>
        </w:rPr>
        <w:t>:</w:t>
      </w:r>
    </w:p>
    <w:p>
      <w:pPr>
        <w:spacing w:after="0"/>
        <w:ind w:left="120"/>
        <w:jc w:val="left"/>
      </w:pPr>
      <w:r>
        <w:rPr>
          <w:rFonts w:ascii="Consolas" w:hAnsi="Consolas"/>
          <w:b w:val="false"/>
          <w:i w:val="false"/>
          <w:color w:val="000000"/>
          <w:sz w:val="22"/>
        </w:rPr>
        <w:t>journalctl --disk-usage</w:t>
      </w:r>
    </w:p>
    <w:p>
      <w:pPr>
        <w:spacing w:after="0"/>
        <w:ind w:left="120"/>
        <w:jc w:val="left"/>
      </w:pPr>
      <w:r>
        <w:rPr>
          <w:rFonts w:ascii="Consolas" w:hAnsi="Consolas"/>
          <w:b w:val="false"/>
          <w:i w:val="false"/>
          <w:color w:val="000000"/>
          <w:sz w:val="22"/>
        </w:rPr>
        <w:t>Journals take up 8.0M on disk.</w:t>
      </w:r>
    </w:p>
    <w:p>
      <w:pPr>
        <w:spacing w:after="0"/>
        <w:ind w:left="120"/>
        <w:jc w:val="left"/>
      </w:pPr>
      <w:r>
        <w:br/>
      </w:r>
    </w:p>
    <w:p>
      <w:pPr>
        <w:numPr>
          <w:ilvl w:val="0"/>
          <w:numId w:val="18"/>
        </w:numPr>
        <w:spacing w:after="0"/>
        <w:jc w:val="left"/>
      </w:pPr>
      <w:r>
        <w:rPr>
          <w:rFonts w:ascii="Cambria" w:hAnsi="Cambria"/>
          <w:b w:val="false"/>
          <w:i w:val="false"/>
          <w:color w:val="000000"/>
          <w:sz w:val="22"/>
        </w:rPr>
        <w:t>Если вы используете опцию</w:t>
      </w:r>
      <w:r>
        <w:rPr>
          <w:rFonts w:ascii="Cambria" w:hAnsi="Cambria"/>
          <w:b w:val="false"/>
          <w:i w:val="false"/>
          <w:color w:val="000000"/>
          <w:sz w:val="22"/>
        </w:rPr>
        <w:t xml:space="preserve"> </w:t>
      </w:r>
      <w:r>
        <w:rPr>
          <w:rFonts w:ascii="Cambria" w:hAnsi="Cambria"/>
          <w:b w:val="false"/>
          <w:i w:val="false"/>
          <w:color w:val="000000"/>
          <w:sz w:val="22"/>
        </w:rPr>
        <w:t>--vacuum-size</w:t>
      </w:r>
      <w:r>
        <w:rPr>
          <w:rFonts w:ascii="Cambria" w:hAnsi="Cambria"/>
          <w:b w:val="false"/>
          <w:i w:val="false"/>
          <w:color w:val="000000"/>
          <w:sz w:val="22"/>
        </w:rPr>
        <w:t>,</w:t>
      </w:r>
      <w:r>
        <w:rPr>
          <w:rFonts w:ascii="Cambria" w:hAnsi="Cambria"/>
          <w:b w:val="false"/>
          <w:i w:val="false"/>
          <w:color w:val="000000"/>
          <w:sz w:val="22"/>
        </w:rPr>
        <w:t xml:space="preserve"> вы можете сократить журнал, указав размер. При использовании этой опции старые записи будут удаляться, пока занимаемое журнальной системой место на диске не сократится до требуемого размера:</w:t>
      </w:r>
    </w:p>
    <w:p>
      <w:pPr>
        <w:spacing w:after="0"/>
        <w:ind w:left="120"/>
        <w:jc w:val="left"/>
      </w:pPr>
      <w:r>
        <w:rPr>
          <w:rFonts w:ascii="Consolas" w:hAnsi="Consolas"/>
          <w:b w:val="false"/>
          <w:i w:val="false"/>
          <w:color w:val="000000"/>
          <w:sz w:val="22"/>
        </w:rPr>
        <w:t>sudo journalctl --vacuum-size=1G</w:t>
      </w:r>
    </w:p>
    <w:p>
      <w:pPr>
        <w:spacing w:after="0"/>
        <w:ind w:left="120"/>
        <w:jc w:val="left"/>
      </w:pPr>
      <w:r>
        <w:br/>
      </w:r>
    </w:p>
    <w:p>
      <w:pPr>
        <w:numPr>
          <w:ilvl w:val="0"/>
          <w:numId w:val="19"/>
        </w:numPr>
        <w:spacing w:after="0"/>
        <w:jc w:val="left"/>
      </w:pPr>
      <w:r>
        <w:rPr>
          <w:rFonts w:ascii="Cambria" w:hAnsi="Cambria"/>
          <w:b w:val="false"/>
          <w:i w:val="false"/>
          <w:color w:val="000000"/>
          <w:sz w:val="22"/>
        </w:rPr>
        <w:t>Также можно сократить размер журнала, указав время отсечки с помощью</w:t>
      </w:r>
      <w:r>
        <w:rPr>
          <w:rFonts w:ascii="Cambria" w:hAnsi="Cambria"/>
          <w:b w:val="false"/>
          <w:i w:val="false"/>
          <w:color w:val="000000"/>
          <w:sz w:val="22"/>
        </w:rPr>
        <w:t xml:space="preserve"> </w:t>
      </w:r>
      <w:r>
        <w:rPr>
          <w:rFonts w:ascii="Cambria" w:hAnsi="Cambria"/>
          <w:b w:val="false"/>
          <w:i w:val="false"/>
          <w:color w:val="000000"/>
          <w:sz w:val="22"/>
        </w:rPr>
        <w:t>--vacuum-time</w:t>
      </w:r>
      <w:r>
        <w:rPr>
          <w:rFonts w:ascii="Cambria" w:hAnsi="Cambria"/>
          <w:b w:val="false"/>
          <w:i w:val="false"/>
          <w:color w:val="000000"/>
          <w:sz w:val="22"/>
        </w:rPr>
        <w:t>.</w:t>
      </w:r>
      <w:r>
        <w:rPr>
          <w:rFonts w:ascii="Cambria" w:hAnsi="Cambria"/>
          <w:b w:val="false"/>
          <w:i w:val="false"/>
          <w:color w:val="000000"/>
          <w:sz w:val="22"/>
        </w:rPr>
        <w:t xml:space="preserve"> Любые записи вне этого времени удаляются. Эта опция позволяет сохранить записи, созданные после истечения определенного времени.</w:t>
      </w:r>
    </w:p>
    <w:p>
      <w:pPr>
        <w:spacing w:after="0"/>
        <w:ind w:left="120"/>
        <w:jc w:val="left"/>
      </w:pPr>
      <w:r>
        <w:rPr>
          <w:rFonts w:ascii="Cambria" w:hAnsi="Cambria"/>
          <w:b w:val="false"/>
          <w:i w:val="false"/>
          <w:color w:val="000000"/>
          <w:sz w:val="22"/>
        </w:rPr>
        <w:t>Например, чтобы сохранить записи с прошлого года, вы можете ввести:</w:t>
      </w:r>
    </w:p>
    <w:p>
      <w:pPr>
        <w:spacing w:after="0"/>
        <w:ind w:left="120"/>
        <w:jc w:val="left"/>
      </w:pPr>
      <w:r>
        <w:rPr>
          <w:rFonts w:ascii="Consolas" w:hAnsi="Consolas"/>
          <w:b w:val="false"/>
          <w:i w:val="false"/>
          <w:color w:val="000000"/>
          <w:sz w:val="22"/>
        </w:rPr>
        <w:t>sudo journalctl --vacuum-time=1years</w:t>
      </w:r>
    </w:p>
    <w:p>
      <w:pPr>
        <w:spacing w:after="0"/>
        <w:ind w:left="120"/>
        <w:jc w:val="left"/>
      </w:pPr>
      <w:r>
        <w:br/>
      </w:r>
    </w:p>
    <w:p>
      <w:pPr>
        <w:spacing w:after="0"/>
        <w:ind w:left="120"/>
        <w:jc w:val="left"/>
      </w:pPr>
      <w:r>
        <w:br/>
      </w:r>
    </w:p>
    <w:p>
      <w:pPr>
        <w:spacing w:after="0"/>
        <w:ind w:left="120"/>
        <w:jc w:val="left"/>
      </w:pPr>
      <w:r>
        <w:rPr>
          <w:rFonts w:ascii="Cambria" w:hAnsi="Cambria"/>
          <w:b w:val="false"/>
          <w:i w:val="false"/>
          <w:color w:val="000000"/>
          <w:sz w:val="22"/>
        </w:rPr>
        <w:t>Для ограничения роста занимаемого журнальной системой объема можно использовать следующие элементы:</w:t>
      </w:r>
    </w:p>
    <w:p>
      <w:pPr>
        <w:numPr>
          <w:ilvl w:val="0"/>
          <w:numId w:val="20"/>
        </w:numPr>
        <w:spacing w:after="0"/>
        <w:jc w:val="left"/>
      </w:pPr>
      <w:r>
        <w:rPr>
          <w:rFonts w:ascii="Cambria" w:hAnsi="Cambria"/>
          <w:b/>
          <w:i w:val="false"/>
          <w:color w:val="000000"/>
          <w:sz w:val="22"/>
        </w:rPr>
        <w:t>SystemMaxUse=</w:t>
      </w:r>
      <w:r>
        <w:rPr>
          <w:rFonts w:ascii="Cambria" w:hAnsi="Cambria"/>
          <w:b w:val="false"/>
          <w:i w:val="false"/>
          <w:color w:val="000000"/>
          <w:sz w:val="22"/>
        </w:rPr>
        <w:t>: указывает максимальное пространство на диске, которое может использоваться журнальной системой.</w:t>
      </w:r>
    </w:p>
    <w:p>
      <w:pPr>
        <w:numPr>
          <w:ilvl w:val="0"/>
          <w:numId w:val="20"/>
        </w:numPr>
        <w:spacing w:after="0"/>
        <w:jc w:val="left"/>
      </w:pPr>
      <w:r>
        <w:rPr>
          <w:rFonts w:ascii="Cambria" w:hAnsi="Cambria"/>
          <w:b/>
          <w:i w:val="false"/>
          <w:color w:val="000000"/>
          <w:sz w:val="22"/>
        </w:rPr>
        <w:t>SystemKeepFree=</w:t>
      </w:r>
      <w:r>
        <w:rPr>
          <w:rFonts w:ascii="Cambria" w:hAnsi="Cambria"/>
          <w:b w:val="false"/>
          <w:i w:val="false"/>
          <w:color w:val="000000"/>
          <w:sz w:val="22"/>
        </w:rPr>
        <w:t>: указывает пространство на диске, которое журнальная система должна оставлять свободным при добавлении записей в журналы.</w:t>
      </w:r>
    </w:p>
    <w:p>
      <w:pPr>
        <w:numPr>
          <w:ilvl w:val="0"/>
          <w:numId w:val="20"/>
        </w:numPr>
        <w:spacing w:after="0"/>
        <w:jc w:val="left"/>
      </w:pPr>
      <w:r>
        <w:rPr>
          <w:rFonts w:ascii="Cambria" w:hAnsi="Cambria"/>
          <w:b/>
          <w:i w:val="false"/>
          <w:color w:val="000000"/>
          <w:sz w:val="22"/>
        </w:rPr>
        <w:t>SystemMaxFileSize=</w:t>
      </w:r>
      <w:r>
        <w:rPr>
          <w:rFonts w:ascii="Cambria" w:hAnsi="Cambria"/>
          <w:b w:val="false"/>
          <w:i w:val="false"/>
          <w:color w:val="000000"/>
          <w:sz w:val="22"/>
        </w:rPr>
        <w:t>: определяет, до какого размера могут увеличиваться большие файлы журнала на диске до ротации.</w:t>
      </w:r>
    </w:p>
    <w:p>
      <w:pPr>
        <w:numPr>
          <w:ilvl w:val="0"/>
          <w:numId w:val="20"/>
        </w:numPr>
        <w:spacing w:after="0"/>
        <w:jc w:val="left"/>
      </w:pPr>
      <w:r>
        <w:rPr>
          <w:rFonts w:ascii="Cambria" w:hAnsi="Cambria"/>
          <w:b/>
          <w:i w:val="false"/>
          <w:color w:val="000000"/>
          <w:sz w:val="22"/>
        </w:rPr>
        <w:t>RuntimeMaxUse=</w:t>
      </w:r>
      <w:r>
        <w:rPr>
          <w:rFonts w:ascii="Cambria" w:hAnsi="Cambria"/>
          <w:b w:val="false"/>
          <w:i w:val="false"/>
          <w:color w:val="000000"/>
          <w:sz w:val="22"/>
        </w:rPr>
        <w:t>: указывает, сколько места на диске может использоваться для временного хранения</w:t>
      </w:r>
      <w:r>
        <w:rPr>
          <w:rFonts w:ascii="Cambria" w:hAnsi="Cambria"/>
          <w:b w:val="false"/>
          <w:i w:val="false"/>
          <w:color w:val="000000"/>
          <w:sz w:val="22"/>
        </w:rPr>
        <w:t xml:space="preserve"> </w:t>
      </w:r>
      <w:r>
        <w:rPr>
          <w:rFonts w:ascii="Cambria" w:hAnsi="Cambria"/>
          <w:b w:val="false"/>
          <w:i w:val="false"/>
          <w:color w:val="000000"/>
          <w:sz w:val="22"/>
        </w:rPr>
        <w:t>(в</w:t>
      </w:r>
      <w:r>
        <w:rPr>
          <w:rFonts w:ascii="Cambria" w:hAnsi="Cambria"/>
          <w:b w:val="false"/>
          <w:i w:val="false"/>
          <w:color w:val="000000"/>
          <w:sz w:val="22"/>
        </w:rPr>
        <w:t xml:space="preserve"> </w:t>
      </w:r>
      <w:r>
        <w:rPr>
          <w:rFonts w:ascii="Cambria" w:hAnsi="Cambria"/>
          <w:b w:val="false"/>
          <w:i w:val="false"/>
          <w:color w:val="000000"/>
          <w:sz w:val="22"/>
        </w:rPr>
        <w:t>/run</w:t>
      </w:r>
      <w:r>
        <w:rPr>
          <w:rFonts w:ascii="Cambria" w:hAnsi="Cambria"/>
          <w:b w:val="false"/>
          <w:i w:val="false"/>
          <w:color w:val="000000"/>
          <w:sz w:val="22"/>
        </w:rPr>
        <w:t xml:space="preserve"> filesystem).</w:t>
      </w:r>
    </w:p>
    <w:p>
      <w:pPr>
        <w:numPr>
          <w:ilvl w:val="0"/>
          <w:numId w:val="20"/>
        </w:numPr>
        <w:spacing w:after="0"/>
        <w:jc w:val="left"/>
      </w:pPr>
      <w:r>
        <w:rPr>
          <w:rFonts w:ascii="Cambria" w:hAnsi="Cambria"/>
          <w:b/>
          <w:i w:val="false"/>
          <w:color w:val="000000"/>
          <w:sz w:val="22"/>
        </w:rPr>
        <w:t>RuntimeKeepFree=</w:t>
      </w:r>
      <w:r>
        <w:rPr>
          <w:rFonts w:ascii="Cambria" w:hAnsi="Cambria"/>
          <w:b w:val="false"/>
          <w:i w:val="false"/>
          <w:color w:val="000000"/>
          <w:sz w:val="22"/>
        </w:rPr>
        <w:t>: указывает, сколько места на диске следует оставлять на диске для других целей при записи данных во временное хранилище</w:t>
      </w:r>
      <w:r>
        <w:rPr>
          <w:rFonts w:ascii="Cambria" w:hAnsi="Cambria"/>
          <w:b w:val="false"/>
          <w:i w:val="false"/>
          <w:color w:val="000000"/>
          <w:sz w:val="22"/>
        </w:rPr>
        <w:t xml:space="preserve"> </w:t>
      </w:r>
      <w:r>
        <w:rPr>
          <w:rFonts w:ascii="Cambria" w:hAnsi="Cambria"/>
          <w:b w:val="false"/>
          <w:i w:val="false"/>
          <w:color w:val="000000"/>
          <w:sz w:val="22"/>
        </w:rPr>
        <w:t>(в</w:t>
      </w:r>
      <w:r>
        <w:rPr>
          <w:rFonts w:ascii="Cambria" w:hAnsi="Cambria"/>
          <w:b w:val="false"/>
          <w:i w:val="false"/>
          <w:color w:val="000000"/>
          <w:sz w:val="22"/>
        </w:rPr>
        <w:t xml:space="preserve"> файловой системе </w:t>
      </w:r>
      <w:r>
        <w:rPr>
          <w:rFonts w:ascii="Cambria" w:hAnsi="Cambria"/>
          <w:b w:val="false"/>
          <w:i w:val="false"/>
          <w:color w:val="000000"/>
          <w:sz w:val="22"/>
        </w:rPr>
        <w:t>/run</w:t>
      </w:r>
      <w:r>
        <w:rPr>
          <w:rFonts w:ascii="Cambria" w:hAnsi="Cambria"/>
          <w:b w:val="false"/>
          <w:i w:val="false"/>
          <w:color w:val="000000"/>
          <w:sz w:val="22"/>
        </w:rPr>
        <w:t>).</w:t>
      </w:r>
    </w:p>
    <w:p>
      <w:pPr>
        <w:numPr>
          <w:ilvl w:val="0"/>
          <w:numId w:val="20"/>
        </w:numPr>
        <w:spacing w:after="0"/>
        <w:jc w:val="left"/>
      </w:pPr>
      <w:r>
        <w:rPr>
          <w:rFonts w:ascii="Cambria" w:hAnsi="Cambria"/>
          <w:b/>
          <w:i w:val="false"/>
          <w:color w:val="000000"/>
          <w:sz w:val="22"/>
        </w:rPr>
        <w:t>RuntimeMaxFileSize=</w:t>
      </w:r>
      <w:r>
        <w:rPr>
          <w:rFonts w:ascii="Cambria" w:hAnsi="Cambria"/>
          <w:b w:val="false"/>
          <w:i w:val="false"/>
          <w:color w:val="000000"/>
          <w:sz w:val="22"/>
        </w:rPr>
        <w:t>: указывает, сколько места может занимать отдельный файл журнала во временном хранилище</w:t>
      </w:r>
      <w:r>
        <w:rPr>
          <w:rFonts w:ascii="Cambria" w:hAnsi="Cambria"/>
          <w:b w:val="false"/>
          <w:i w:val="false"/>
          <w:color w:val="000000"/>
          <w:sz w:val="22"/>
        </w:rPr>
        <w:t xml:space="preserve"> </w:t>
      </w:r>
      <w:r>
        <w:rPr>
          <w:rFonts w:ascii="Cambria" w:hAnsi="Cambria"/>
          <w:b w:val="false"/>
          <w:i w:val="false"/>
          <w:color w:val="000000"/>
          <w:sz w:val="22"/>
        </w:rPr>
        <w:t>(в</w:t>
      </w:r>
      <w:r>
        <w:rPr>
          <w:rFonts w:ascii="Cambria" w:hAnsi="Cambria"/>
          <w:b w:val="false"/>
          <w:i w:val="false"/>
          <w:color w:val="000000"/>
          <w:sz w:val="22"/>
        </w:rPr>
        <w:t xml:space="preserve"> файловой системе </w:t>
      </w:r>
      <w:r>
        <w:rPr>
          <w:rFonts w:ascii="Cambria" w:hAnsi="Cambria"/>
          <w:b w:val="false"/>
          <w:i w:val="false"/>
          <w:color w:val="000000"/>
          <w:sz w:val="22"/>
        </w:rPr>
        <w:t>/run</w:t>
      </w:r>
      <w:r>
        <w:rPr>
          <w:rFonts w:ascii="Cambria" w:hAnsi="Cambria"/>
          <w:b w:val="false"/>
          <w:i w:val="false"/>
          <w:color w:val="000000"/>
          <w:sz w:val="22"/>
        </w:rPr>
        <w:t>) до ротации.</w:t>
      </w:r>
    </w:p>
    <w:p>
      <w:pPr>
        <w:spacing w:after="0"/>
        <w:ind w:left="120"/>
        <w:jc w:val="left"/>
      </w:pPr>
      <w:r>
        <w:rPr>
          <w:rFonts w:ascii="Cambria" w:hAnsi="Cambria"/>
          <w:b w:val="false"/>
          <w:i w:val="false"/>
          <w:color w:val="000000"/>
          <w:sz w:val="22"/>
        </w:rPr>
        <w:t xml:space="preserve">Задавая эти значения, вы можете контролировать, сколько места на вашем сервере использует </w:t>
      </w:r>
      <w:r>
        <w:rPr>
          <w:rFonts w:ascii="Cambria" w:hAnsi="Cambria"/>
          <w:b w:val="false"/>
          <w:i w:val="false"/>
          <w:color w:val="000000"/>
          <w:sz w:val="22"/>
        </w:rPr>
        <w:t>journald</w:t>
      </w:r>
      <w:r>
        <w:rPr>
          <w:rFonts w:ascii="Cambria" w:hAnsi="Cambria"/>
          <w:b w:val="false"/>
          <w:i w:val="false"/>
          <w:color w:val="000000"/>
          <w:sz w:val="22"/>
        </w:rPr>
        <w:t xml:space="preserve">. Помните, что </w:t>
      </w:r>
      <w:r>
        <w:rPr>
          <w:rFonts w:ascii="Cambria" w:hAnsi="Cambria"/>
          <w:b/>
          <w:i w:val="false"/>
          <w:color w:val="000000"/>
          <w:sz w:val="22"/>
        </w:rPr>
        <w:t>SystemMaxFileSize</w:t>
      </w:r>
      <w:r>
        <w:rPr>
          <w:rFonts w:ascii="Cambria" w:hAnsi="Cambria"/>
          <w:b w:val="false"/>
          <w:i w:val="false"/>
          <w:color w:val="000000"/>
          <w:sz w:val="22"/>
        </w:rPr>
        <w:t xml:space="preserve"> и </w:t>
      </w:r>
      <w:r>
        <w:rPr>
          <w:rFonts w:ascii="Cambria" w:hAnsi="Cambria"/>
          <w:b/>
          <w:i w:val="false"/>
          <w:color w:val="000000"/>
          <w:sz w:val="22"/>
        </w:rPr>
        <w:t>RuntimeMaxFileSize</w:t>
      </w:r>
      <w:r>
        <w:rPr>
          <w:rFonts w:ascii="Cambria" w:hAnsi="Cambria"/>
          <w:b w:val="false"/>
          <w:i w:val="false"/>
          <w:color w:val="000000"/>
          <w:sz w:val="22"/>
        </w:rPr>
        <w:t xml:space="preserve"> будут применяться к архивным файлам для достижения заданных ограничений. Это важно помнить при интерпретации подсчета файлов после операции вакуумной очистки.</w:t>
      </w:r>
    </w:p>
    <w:p>
      <w:pPr>
        <w:spacing w:after="0"/>
        <w:ind w:left="12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decimal"/>
      <w:lvlText w:val="%1."/>
      <w:lvlJc w:val="left"/>
      <w:pPr>
        <w:ind w:left="960" w:hanging="360"/>
      </w:pPr>
    </w:lvl>
  </w:abstractNum>
  <w:abstractNum w:abstractNumId="2">
    <w:multiLevelType w:val="multilevel"/>
    <w:lvl w:ilvl="0">
      <w:start w:val="3"/>
      <w:numFmt w:val="decimal"/>
      <w:lvlText w:val="%1."/>
      <w:lvlJc w:val="left"/>
      <w:pPr>
        <w:ind w:left="960" w:hanging="360"/>
      </w:pPr>
    </w:lvl>
  </w:abstractNum>
  <w:abstractNum w:abstractNumId="3">
    <w:multiLevelType w:val="multilevel"/>
    <w:lvl w:ilvl="0">
      <w:start w:val="4"/>
      <w:numFmt w:val="decimal"/>
      <w:lvlText w:val="%1."/>
      <w:lvlJc w:val="left"/>
      <w:pPr>
        <w:ind w:left="960" w:hanging="360"/>
      </w:pPr>
    </w:lvl>
  </w:abstractNum>
  <w:abstractNum w:abstractNumId="4">
    <w:multiLevelType w:val="multilevel"/>
    <w:lvl w:ilvl="0">
      <w:start w:val="5"/>
      <w:numFmt w:val="decimal"/>
      <w:lvlText w:val="%1."/>
      <w:lvlJc w:val="left"/>
      <w:pPr>
        <w:ind w:left="960" w:hanging="360"/>
      </w:pPr>
    </w:lvl>
  </w:abstractNum>
  <w:abstractNum w:abstractNumId="5">
    <w:multiLevelType w:val="multilevel"/>
    <w:lvl w:ilvl="0">
      <w:start w:val="6"/>
      <w:numFmt w:val="decimal"/>
      <w:lvlText w:val="%1."/>
      <w:lvlJc w:val="left"/>
      <w:pPr>
        <w:ind w:left="960" w:hanging="360"/>
      </w:pPr>
    </w:lvl>
  </w:abstractNum>
  <w:abstractNum w:abstractNumId="6">
    <w:multiLevelType w:val="multilevel"/>
    <w:lvl w:ilvl="0">
      <w:start w:val="7"/>
      <w:numFmt w:val="decimal"/>
      <w:lvlText w:val="%1."/>
      <w:lvlJc w:val="left"/>
      <w:pPr>
        <w:ind w:left="960" w:hanging="360"/>
      </w:pPr>
    </w:lvl>
  </w:abstractNum>
  <w:abstractNum w:abstractNumId="7">
    <w:multiLevelType w:val="multilevel"/>
    <w:lvl w:ilvl="0">
      <w:start w:val="8"/>
      <w:numFmt w:val="decimal"/>
      <w:lvlText w:val="%1."/>
      <w:lvlJc w:val="left"/>
      <w:pPr>
        <w:ind w:left="960" w:hanging="360"/>
      </w:pPr>
    </w:lvl>
  </w:abstractNum>
  <w:abstractNum w:abstractNumId="8">
    <w:multiLevelType w:val="multilevel"/>
    <w:lvl w:ilvl="0">
      <w:start w:val="9"/>
      <w:numFmt w:val="decimal"/>
      <w:lvlText w:val="%1."/>
      <w:lvlJc w:val="left"/>
      <w:pPr>
        <w:ind w:left="960" w:hanging="360"/>
      </w:pPr>
    </w:lvl>
  </w:abstractNum>
  <w:abstractNum w:abstractNumId="9">
    <w:multiLevelType w:val="multilevel"/>
    <w:lvl w:ilvl="0">
      <w:start w:val="10"/>
      <w:numFmt w:val="decimal"/>
      <w:lvlText w:val="%1."/>
      <w:lvlJc w:val="left"/>
      <w:pPr>
        <w:ind w:left="960" w:hanging="360"/>
      </w:pPr>
    </w:lvl>
  </w:abstractNum>
  <w:abstractNum w:abstractNumId="10">
    <w:multiLevelType w:val="multilevel"/>
    <w:lvl w:ilvl="0">
      <w:start w:val="11"/>
      <w:numFmt w:val="decimal"/>
      <w:lvlText w:val="%1."/>
      <w:lvlJc w:val="left"/>
      <w:pPr>
        <w:ind w:left="960" w:hanging="360"/>
      </w:pPr>
    </w:lvl>
  </w:abstractNum>
  <w:abstractNum w:abstractNumId="11">
    <w:multiLevelType w:val="multilevel"/>
    <w:lvl w:ilvl="0">
      <w:start w:val="12"/>
      <w:numFmt w:val="decimal"/>
      <w:lvlText w:val="%1."/>
      <w:lvlJc w:val="left"/>
      <w:pPr>
        <w:ind w:left="960" w:hanging="360"/>
      </w:pPr>
    </w:lvl>
  </w:abstractNum>
  <w:abstractNum w:abstractNumId="12">
    <w:multiLevelType w:val="multilevel"/>
    <w:lvl w:ilvl="0">
      <w:start w:val="13"/>
      <w:numFmt w:val="decimal"/>
      <w:lvlText w:val="%1."/>
      <w:lvlJc w:val="left"/>
      <w:pPr>
        <w:ind w:left="960" w:hanging="360"/>
      </w:pPr>
    </w:lvl>
  </w:abstractNum>
  <w:abstractNum w:abstractNumId="13">
    <w:multiLevelType w:val="multilevel"/>
    <w:lvl w:ilvl="0">
      <w:start w:val="14"/>
      <w:numFmt w:val="decimal"/>
      <w:lvlText w:val="%1."/>
      <w:lvlJc w:val="left"/>
      <w:pPr>
        <w:ind w:left="960" w:hanging="360"/>
      </w:pPr>
    </w:lvl>
  </w:abstractNum>
  <w:abstractNum w:abstractNumId="14">
    <w:multiLevelType w:val="multilevel"/>
    <w:lvl w:ilvl="0">
      <w:start w:val="15"/>
      <w:numFmt w:val="decimal"/>
      <w:lvlText w:val="%1."/>
      <w:lvlJc w:val="left"/>
      <w:pPr>
        <w:ind w:left="960" w:hanging="360"/>
      </w:pPr>
    </w:lvl>
  </w:abstractNum>
  <w:abstractNum w:abstractNumId="15">
    <w:multiLevelType w:val="multilevel"/>
    <w:lvl w:ilvl="0">
      <w:start w:val="16"/>
      <w:numFmt w:val="decimal"/>
      <w:lvlText w:val="%1."/>
      <w:lvlJc w:val="left"/>
      <w:pPr>
        <w:ind w:left="960" w:hanging="360"/>
      </w:pPr>
    </w:lvl>
  </w:abstractNum>
  <w:abstractNum w:abstractNumId="16">
    <w:multiLevelType w:val="multilevel"/>
    <w:lvl w:ilvl="0">
      <w:start w:val="17"/>
      <w:numFmt w:val="decimal"/>
      <w:lvlText w:val="%1."/>
      <w:lvlJc w:val="left"/>
      <w:pPr>
        <w:ind w:left="960" w:hanging="360"/>
      </w:pPr>
    </w:lvl>
  </w:abstractNum>
  <w:abstractNum w:abstractNumId="17">
    <w:multiLevelType w:val="multilevel"/>
    <w:lvl w:ilvl="0">
      <w:start w:val="18"/>
      <w:numFmt w:val="decimal"/>
      <w:lvlText w:val="%1."/>
      <w:lvlJc w:val="left"/>
      <w:pPr>
        <w:ind w:left="960" w:hanging="360"/>
      </w:pPr>
    </w:lvl>
  </w:abstractNum>
  <w:abstractNum w:abstractNumId="18">
    <w:multiLevelType w:val="multilevel"/>
    <w:lvl w:ilvl="0">
      <w:start w:val="19"/>
      <w:numFmt w:val="decimal"/>
      <w:lvlText w:val="%1."/>
      <w:lvlJc w:val="left"/>
      <w:pPr>
        <w:ind w:left="960" w:hanging="360"/>
      </w:pPr>
    </w:lvl>
  </w:abstractNum>
  <w:abstractNum w:abstractNumId="19">
    <w:multiLevelType w:val="multilevel"/>
    <w:lvl w:ilvl="0">
      <w:start w:val="20"/>
      <w:numFmt w:val="decimal"/>
      <w:lvlText w:val="%1."/>
      <w:lvlJc w:val="left"/>
      <w:pPr>
        <w:ind w:left="960" w:hanging="360"/>
      </w:pPr>
    </w:lvl>
  </w:abstractNum>
  <w:abstractNum w:abstractNumId="20">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