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Override ContentType="application/xhtml+xml" PartName="/chunk.xht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5.png"/>
  <Override ContentType="image/png" PartName="/word/media/document_image_rId6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LAB-07. Автоматизация событий crontab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Создайте скрипт для выполнения задачи по резервному копированию домашней директории пользователя. </w:t>
      </w:r>
    </w:p>
    <w:p>
      <w:pPr>
        <w:numPr>
          <w:ilvl w:val="0"/>
          <w:numId w:val="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nano userbackup.sh</w:t>
      </w:r>
    </w:p>
    <w:p>
      <w:pPr>
        <w:numPr>
          <w:ilvl w:val="0"/>
          <w:numId w:val="3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Добавьте в него следующие команды: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#!/bin/sh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tar czf /tmp/studenthome.tar.gz --directory=/home/student . &amp;&amp; scp /tmp/studenthome.tar.gz student@&lt;IP_TRENERS_SERVER&gt;:/home/student/backup/&lt;YOUR_SNAME&gt;.tar.gz</w:t>
      </w:r>
    </w:p>
    <w:p>
      <w:pPr>
        <w:numPr>
          <w:ilvl w:val="0"/>
          <w:numId w:val="4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Сгенерируйте ключ для ssh-подключения командой </w:t>
      </w:r>
      <w:r>
        <w:rPr>
          <w:rFonts w:ascii="Cambria" w:hAnsi="Cambria"/>
          <w:b w:val="false"/>
          <w:i w:val="false"/>
          <w:color w:val="000000"/>
          <w:sz w:val="22"/>
        </w:rPr>
        <w:t>ssh-keygen</w:t>
      </w:r>
    </w:p>
    <w:p>
      <w:pPr>
        <w:numPr>
          <w:ilvl w:val="0"/>
          <w:numId w:val="4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Скопируйте ключ на сервер преподавателя в учетную запись student с помощью команды </w:t>
      </w:r>
      <w:r>
        <w:rPr>
          <w:rFonts w:ascii="Cambria" w:hAnsi="Cambria"/>
          <w:b w:val="false"/>
          <w:i w:val="false"/>
          <w:color w:val="000000"/>
          <w:sz w:val="22"/>
        </w:rPr>
        <w:t>ssh-copy-id</w:t>
      </w:r>
    </w:p>
    <w:p>
      <w:pPr>
        <w:numPr>
          <w:ilvl w:val="0"/>
          <w:numId w:val="5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пример: </w:t>
      </w:r>
      <w:r>
        <w:rPr>
          <w:rFonts w:ascii="Cambria" w:hAnsi="Cambria"/>
          <w:b w:val="false"/>
          <w:i w:val="false"/>
          <w:color w:val="000000"/>
          <w:sz w:val="22"/>
        </w:rPr>
        <w:t>ssh-copy-id student@&lt;IP_TRENERS_SERVER&gt;</w:t>
      </w:r>
    </w:p>
    <w:p>
      <w:pPr>
        <w:numPr>
          <w:ilvl w:val="0"/>
          <w:numId w:val="6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Проверьте, что подключение по ssh к серверу преподавателя доступно без ввода пароля.</w:t>
      </w:r>
    </w:p>
    <w:p>
      <w:pPr>
        <w:numPr>
          <w:ilvl w:val="0"/>
          <w:numId w:val="6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Сделайте скрипт userbackup.sh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“исполняемым”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sudo chmod 774 userbackup.sh</w:t>
      </w:r>
    </w:p>
    <w:p>
      <w:pPr>
        <w:numPr>
          <w:ilvl w:val="0"/>
          <w:numId w:val="6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Добавьте задачу бэкапа в расписание:</w:t>
      </w:r>
    </w:p>
    <w:p>
      <w:pPr>
        <w:numPr>
          <w:ilvl w:val="0"/>
          <w:numId w:val="7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sudo nano /etc/crontab</w:t>
      </w:r>
    </w:p>
    <w:p>
      <w:pPr>
        <w:numPr>
          <w:ilvl w:val="0"/>
          <w:numId w:val="8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В файле /etc/crontab добавьте строку:</w:t>
      </w:r>
    </w:p>
    <w:p>
      <w:pPr>
        <w:numPr>
          <w:ilvl w:val="0"/>
          <w:numId w:val="9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 </w:t>
      </w:r>
      <w:r>
        <w:rPr>
          <w:rFonts w:ascii="Cambria" w:hAnsi="Cambria"/>
          <w:b w:val="false"/>
          <w:i w:val="false"/>
          <w:color w:val="000000"/>
          <w:sz w:val="22"/>
        </w:rPr>
        <w:t>15 10 * * * student /home/student/userbackup.sh</w:t>
      </w:r>
    </w:p>
    <w:p>
      <w:pPr>
        <w:numPr>
          <w:ilvl w:val="0"/>
          <w:numId w:val="10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Примечанние: в пример приведено время 10ч 15м, установите свое ближайшее время, чтобы проверить исполнение задачи</w:t>
      </w:r>
    </w:p>
    <w:p>
      <w:pPr>
        <w:numPr>
          <w:ilvl w:val="0"/>
          <w:numId w:val="1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В отдельном окне терминала запустите просмотр журнала </w:t>
      </w:r>
      <w:r>
        <w:rPr>
          <w:rFonts w:ascii="Cambria" w:hAnsi="Cambria"/>
          <w:b w:val="false"/>
          <w:i w:val="false"/>
          <w:color w:val="000000"/>
          <w:sz w:val="22"/>
        </w:rPr>
        <w:t>sudo journalctl -f</w:t>
      </w:r>
    </w:p>
    <w:p>
      <w:pPr>
        <w:numPr>
          <w:ilvl w:val="0"/>
          <w:numId w:val="1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Перерзапустите сервис crond: </w:t>
      </w:r>
      <w:r>
        <w:rPr>
          <w:rFonts w:ascii="Cambria" w:hAnsi="Cambria"/>
          <w:b w:val="false"/>
          <w:i w:val="false"/>
          <w:color w:val="000000"/>
          <w:sz w:val="22"/>
        </w:rPr>
        <w:t>sudo systemctl restart crond</w:t>
      </w:r>
    </w:p>
    <w:p>
      <w:pPr>
        <w:numPr>
          <w:ilvl w:val="0"/>
          <w:numId w:val="1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Какие события были записаны в журнал в запланированное время?</w:t>
      </w:r>
    </w:p>
    <w:p>
      <w:pPr>
        <w:numPr>
          <w:ilvl w:val="0"/>
          <w:numId w:val="1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Как посмотреть события журнала в определенное время?</w:t>
      </w:r>
    </w:p>
    <w:p>
      <w:pPr>
        <w:numPr>
          <w:ilvl w:val="0"/>
          <w:numId w:val="1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Подключитесь по ssh к серверу преподавателя и убедитесь, что файл бэкапа появился на сервере.</w:t>
      </w:r>
    </w:p>
    <w:p>
      <w:pPr>
        <w:numPr>
          <w:ilvl w:val="0"/>
          <w:numId w:val="1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Запланируйте еже-часный бэкап с помощью директории </w:t>
      </w:r>
      <w:r>
        <w:rPr>
          <w:rFonts w:ascii="Cambria" w:hAnsi="Cambria"/>
          <w:b w:val="false"/>
          <w:i w:val="false"/>
          <w:color w:val="000000"/>
          <w:sz w:val="22"/>
        </w:rPr>
        <w:t>/etc/cron.hourly</w:t>
      </w:r>
    </w:p>
    <w:p>
      <w:pPr>
        <w:numPr>
          <w:ilvl w:val="0"/>
          <w:numId w:val="1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 Скопируйте в эту директорию свой скрипт бэкапа</w:t>
      </w:r>
    </w:p>
    <w:p>
      <w:pPr>
        <w:numPr>
          <w:ilvl w:val="0"/>
          <w:numId w:val="13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Поменяйте время исполнения еже-часных задач в файле </w:t>
      </w:r>
      <w:r>
        <w:rPr>
          <w:rFonts w:ascii="Cambria" w:hAnsi="Cambria"/>
          <w:b w:val="false"/>
          <w:i w:val="false"/>
          <w:color w:val="000000"/>
          <w:sz w:val="22"/>
        </w:rPr>
        <w:t>/etc/crontab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на ближайшее(см строку с cron.hourly). Проверьте выполнение задачи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(повторите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пункты 9-12).</w:t>
      </w:r>
    </w:p>
    <w:p>
      <w:pPr>
        <w:numPr>
          <w:ilvl w:val="0"/>
          <w:numId w:val="13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Установить редактор по умолчанию для crontab, добавив строку в наш файл .bash_profile. Введите эту команду: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gedit ~/.bash_profile</w:t>
      </w:r>
    </w:p>
    <w:p>
      <w:pPr>
        <w:numPr>
          <w:ilvl w:val="0"/>
          <w:numId w:val="14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Когда появится редактор, добавьте эту запись в файл(можно указать mcedit):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export VISUAL="nano"</w:t>
      </w:r>
    </w:p>
    <w:p>
      <w:pPr>
        <w:spacing w:after="0"/>
        <w:ind w:left="120"/>
        <w:jc w:val="left"/>
      </w:pPr>
      <w:r>
        <w:drawing>
          <wp:inline distT="0" distB="0" distL="0" distR="0">
            <wp:extent cx="5943600" cy="114264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18. Чтобы эти изменения вступили в силу, выйдите из системы и снова войдите в систему или выполните команду: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. ~/.bash_profile</w:t>
      </w:r>
    </w:p>
    <w:p>
      <w:pPr>
        <w:spacing w:after="0"/>
        <w:ind w:left="120"/>
        <w:jc w:val="left"/>
      </w:pPr>
      <w:r>
        <w:drawing>
          <wp:inline distT="0" distB="0" distL="0" distR="0">
            <wp:extent cx="5943600" cy="692189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Обратите внимание, что линия начинается с точки. </w:t>
      </w:r>
    </w:p>
    <w:p>
      <w:pPr>
        <w:spacing w:after="0"/>
        <w:ind w:left="120"/>
        <w:jc w:val="left"/>
      </w:pPr>
      <w:r>
        <w:br/>
      </w:r>
    </w:p>
    <w:p>
      <w:pPr>
        <w:numPr>
          <w:ilvl w:val="0"/>
          <w:numId w:val="15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Отредактируйте пользовательское расписание задач командой </w:t>
      </w:r>
      <w:r>
        <w:rPr>
          <w:rFonts w:ascii="Cambria" w:hAnsi="Cambria"/>
          <w:b w:val="false"/>
          <w:i w:val="false"/>
          <w:color w:val="000000"/>
          <w:sz w:val="22"/>
        </w:rPr>
        <w:t>crontab -e</w:t>
      </w:r>
    </w:p>
    <w:p>
      <w:pPr>
        <w:numPr>
          <w:ilvl w:val="0"/>
          <w:numId w:val="15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Добавьте строку:</w:t>
      </w:r>
    </w:p>
    <w:p>
      <w:pPr>
        <w:numPr>
          <w:ilvl w:val="0"/>
          <w:numId w:val="16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 </w:t>
      </w:r>
      <w:r>
        <w:rPr>
          <w:rFonts w:ascii="Cambria" w:hAnsi="Cambria"/>
          <w:b w:val="false"/>
          <w:i w:val="false"/>
          <w:color w:val="000000"/>
          <w:sz w:val="22"/>
        </w:rPr>
        <w:t>15 10 * * * /home/student/userbackup.sh</w:t>
      </w:r>
    </w:p>
    <w:p>
      <w:pPr>
        <w:numPr>
          <w:ilvl w:val="0"/>
          <w:numId w:val="17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Примечанние: в пример приведено время 10ч 15м, установите свое ближайшее время, чтобы проверить исполнение задачи</w:t>
      </w:r>
    </w:p>
    <w:p>
      <w:pPr>
        <w:numPr>
          <w:ilvl w:val="0"/>
          <w:numId w:val="18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В отдельном окне терминала запустите просмотр журнала </w:t>
      </w:r>
      <w:r>
        <w:rPr>
          <w:rFonts w:ascii="Cambria" w:hAnsi="Cambria"/>
          <w:b w:val="false"/>
          <w:i w:val="false"/>
          <w:color w:val="000000"/>
          <w:sz w:val="22"/>
        </w:rPr>
        <w:t>sudo journalctl -f</w:t>
      </w:r>
    </w:p>
    <w:p>
      <w:pPr>
        <w:numPr>
          <w:ilvl w:val="0"/>
          <w:numId w:val="18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Подключитесь по ssh к серверу преподавателя и убедитесь, что файл бэкапа появился на сервере.</w:t>
      </w:r>
    </w:p>
    <w:p>
      <w:pPr>
        <w:spacing w:after="0"/>
        <w:ind w:left="120"/>
        <w:jc w:val="left"/>
      </w:pPr>
      <w:r>
        <w:br/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2">
    <w:multiLevelType w:val="multilevel"/>
    <w:lvl w:ilvl="0">
      <w:start w:val="1"/>
      <w:numFmt w:val="none"/>
      <w:lvlText w:val="%1."/>
      <w:lvlJc w:val="left"/>
      <w:pPr>
        <w:ind w:left="960" w:hanging="360"/>
      </w:pPr>
    </w:lvl>
  </w:abstractNum>
  <w:abstractNum w:abstractNumId="3">
    <w:multiLevelType w:val="multilevel"/>
    <w:lvl w:ilvl="0">
      <w:start w:val="2"/>
      <w:numFmt w:val="decimal"/>
      <w:lvlText w:val="%1."/>
      <w:lvlJc w:val="left"/>
      <w:pPr>
        <w:ind w:left="960" w:hanging="360"/>
      </w:pPr>
    </w:lvl>
  </w:abstractNum>
  <w:abstractNum w:abstractNumId="4">
    <w:multiLevelType w:val="multilevel"/>
    <w:lvl w:ilvl="0">
      <w:start w:val="3"/>
      <w:numFmt w:val="decimal"/>
      <w:lvlText w:val="%1."/>
      <w:lvlJc w:val="left"/>
      <w:pPr>
        <w:ind w:left="960" w:hanging="360"/>
      </w:pPr>
    </w:lvl>
  </w:abstractNum>
  <w:abstractNum w:abstractNumId="5">
    <w:multiLevelType w:val="multilevel"/>
    <w:lvl w:ilvl="0">
      <w:start w:val="1"/>
      <w:numFmt w:val="none"/>
      <w:lvlText w:val="%1."/>
      <w:lvlJc w:val="left"/>
      <w:pPr>
        <w:ind w:left="960" w:hanging="360"/>
      </w:pPr>
    </w:lvl>
  </w:abstractNum>
  <w:abstractNum w:abstractNumId="6">
    <w:multiLevelType w:val="multilevel"/>
    <w:lvl w:ilvl="0">
      <w:start w:val="5"/>
      <w:numFmt w:val="decimal"/>
      <w:lvlText w:val="%1."/>
      <w:lvlJc w:val="left"/>
      <w:pPr>
        <w:ind w:left="960" w:hanging="360"/>
      </w:pPr>
    </w:lvl>
  </w:abstractNum>
  <w:abstractNum w:abstractNumId="7">
    <w:multiLevelType w:val="multilevel"/>
    <w:lvl w:ilvl="0">
      <w:start w:val="1"/>
      <w:numFmt w:val="none"/>
      <w:lvlText w:val="%1."/>
      <w:lvlJc w:val="left"/>
      <w:pPr>
        <w:ind w:left="960" w:hanging="360"/>
      </w:pPr>
    </w:lvl>
  </w:abstractNum>
  <w:abstractNum w:abstractNumId="8">
    <w:multiLevelType w:val="multilevel"/>
    <w:lvl w:ilvl="0">
      <w:start w:val="8"/>
      <w:numFmt w:val="decimal"/>
      <w:lvlText w:val="%1."/>
      <w:lvlJc w:val="left"/>
      <w:pPr>
        <w:ind w:left="960" w:hanging="360"/>
      </w:pPr>
    </w:lvl>
  </w:abstractNum>
  <w:abstractNum w:abstractNumId="9">
    <w:multiLevelType w:val="multilevel"/>
    <w:lvl w:ilvl="0">
      <w:start w:val="1"/>
      <w:numFmt w:val="none"/>
      <w:lvlText w:val="%1."/>
      <w:lvlJc w:val="left"/>
      <w:pPr>
        <w:ind w:left="960" w:hanging="360"/>
      </w:pPr>
    </w:lvl>
  </w:abstractNum>
  <w:abstractNum w:abstractNumId="10">
    <w:multiLevelType w:val="multilevel"/>
    <w:lvl w:ilvl="0">
      <w:start w:val="1"/>
      <w:numFmt w:val="none"/>
      <w:lvlText w:val="%1."/>
      <w:lvlJc w:val="left"/>
      <w:pPr>
        <w:ind w:left="960" w:hanging="360"/>
      </w:pPr>
    </w:lvl>
  </w:abstractNum>
  <w:abstractNum w:abstractNumId="11">
    <w:multiLevelType w:val="multilevel"/>
    <w:lvl w:ilvl="0">
      <w:start w:val="9"/>
      <w:numFmt w:val="decimal"/>
      <w:lvlText w:val="%1."/>
      <w:lvlJc w:val="left"/>
      <w:pPr>
        <w:ind w:left="960" w:hanging="360"/>
      </w:pPr>
    </w:lvl>
  </w:abstractNum>
  <w:abstractNum w:abstractNumId="12">
    <w:multiLevelType w:val="multilevel"/>
    <w:lvl w:ilvl="0">
      <w:start w:val="1"/>
      <w:numFmt w:val="none"/>
      <w:lvlText w:val="%1."/>
      <w:lvlJc w:val="left"/>
      <w:pPr>
        <w:ind w:left="960" w:hanging="360"/>
      </w:pPr>
    </w:lvl>
  </w:abstractNum>
  <w:abstractNum w:abstractNumId="13">
    <w:multiLevelType w:val="multilevel"/>
    <w:lvl w:ilvl="0">
      <w:start w:val="15"/>
      <w:numFmt w:val="decimal"/>
      <w:lvlText w:val="%1."/>
      <w:lvlJc w:val="left"/>
      <w:pPr>
        <w:ind w:left="960" w:hanging="360"/>
      </w:pPr>
    </w:lvl>
  </w:abstractNum>
  <w:abstractNum w:abstractNumId="14">
    <w:multiLevelType w:val="multilevel"/>
    <w:lvl w:ilvl="0">
      <w:start w:val="17"/>
      <w:numFmt w:val="decimal"/>
      <w:lvlText w:val="%1."/>
      <w:lvlJc w:val="left"/>
      <w:pPr>
        <w:ind w:left="960" w:hanging="360"/>
      </w:pPr>
    </w:lvl>
  </w:abstractNum>
  <w:abstractNum w:abstractNumId="15">
    <w:multiLevelType w:val="multilevel"/>
    <w:lvl w:ilvl="0">
      <w:start w:val="19"/>
      <w:numFmt w:val="decimal"/>
      <w:lvlText w:val="%1."/>
      <w:lvlJc w:val="left"/>
      <w:pPr>
        <w:ind w:left="960" w:hanging="360"/>
      </w:pPr>
    </w:lvl>
  </w:abstractNum>
  <w:abstractNum w:abstractNumId="16">
    <w:multiLevelType w:val="multilevel"/>
    <w:lvl w:ilvl="0">
      <w:start w:val="1"/>
      <w:numFmt w:val="none"/>
      <w:lvlText w:val="%1."/>
      <w:lvlJc w:val="left"/>
      <w:pPr>
        <w:ind w:left="960" w:hanging="360"/>
      </w:pPr>
    </w:lvl>
  </w:abstractNum>
  <w:abstractNum w:abstractNumId="17">
    <w:multiLevelType w:val="multilevel"/>
    <w:lvl w:ilvl="0">
      <w:start w:val="1"/>
      <w:numFmt w:val="none"/>
      <w:lvlText w:val="%1."/>
      <w:lvlJc w:val="left"/>
      <w:pPr>
        <w:ind w:left="960" w:hanging="360"/>
      </w:pPr>
    </w:lvl>
  </w:abstractNum>
  <w:abstractNum w:abstractNumId="18">
    <w:multiLevelType w:val="multilevel"/>
    <w:lvl w:ilvl="0">
      <w:start w:val="21"/>
      <w:numFmt w:val="decimal"/>
      <w:lvlText w:val="%1."/>
      <w:lvlJc w:val="left"/>
      <w:pPr>
        <w:ind w:left="96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../chunk.xhtml" Type="http://schemas.openxmlformats.org/officeDocument/2006/relationships/aFChunk" Id="rId3"/>
    <Relationship Target="numbering.xml" Type="http://schemas.openxmlformats.org/officeDocument/2006/relationships/numbering" Id="rId4"/>
    <Relationship Target="media/document_image_rId5.png" Type="http://schemas.openxmlformats.org/officeDocument/2006/relationships/image" Id="rId5"/>
    <Relationship Target="media/document_image_rId6.png" Type="http://schemas.openxmlformats.org/officeDocument/2006/relationships/image" Id="rId6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