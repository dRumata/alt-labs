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LAB-02. RWX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Пользователи и их группы: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lucy      lucy,ricardo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ricky    ricky,ricardo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ethel   ethel,mertz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fred     fred,mertz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Атрибуты файлов: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drwxrwxr-x  ricky    rickardo    dir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-rw-rw-r--  lucy    lucy    lfile1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-rw-r--rw-  lucy    rickardo    lfile2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-rw-rw-r--  ricky    rickardo    rfile1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-rw-r-----  ricky    rickardo    rfile2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 1. </w:t>
      </w:r>
      <w:r>
        <w:rPr>
          <w:rFonts w:ascii="Cambria" w:hAnsi="Cambria"/>
          <w:b/>
          <w:i w:val="false"/>
          <w:color w:val="000000"/>
          <w:sz w:val="22"/>
        </w:rPr>
        <w:t>lucy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изменить содержимое </w:t>
      </w:r>
      <w:r>
        <w:rPr>
          <w:rFonts w:ascii="Cambria" w:hAnsi="Cambria"/>
          <w:b/>
          <w:i w:val="false"/>
          <w:color w:val="000000"/>
          <w:sz w:val="22"/>
        </w:rPr>
        <w:t>lfile1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numPr>
          <w:ilvl w:val="0"/>
          <w:numId w:val="2"/>
        </w:numPr>
        <w:spacing w:after="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 2. </w:t>
      </w:r>
      <w:r>
        <w:rPr>
          <w:rFonts w:ascii="Cambria" w:hAnsi="Cambria"/>
          <w:b/>
          <w:i w:val="false"/>
          <w:color w:val="000000"/>
          <w:sz w:val="22"/>
        </w:rPr>
        <w:t>fred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изменить содержимое </w:t>
      </w:r>
      <w:r>
        <w:rPr>
          <w:rFonts w:ascii="Cambria" w:hAnsi="Cambria"/>
          <w:b/>
          <w:i w:val="false"/>
          <w:color w:val="000000"/>
          <w:sz w:val="22"/>
        </w:rPr>
        <w:t>lfile1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 3. </w:t>
      </w:r>
      <w:r>
        <w:rPr>
          <w:rFonts w:ascii="Cambria" w:hAnsi="Cambria"/>
          <w:b/>
          <w:i w:val="false"/>
          <w:color w:val="000000"/>
          <w:sz w:val="22"/>
        </w:rPr>
        <w:t>fred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удалить </w:t>
      </w:r>
      <w:r>
        <w:rPr>
          <w:rFonts w:ascii="Cambria" w:hAnsi="Cambria"/>
          <w:b/>
          <w:i w:val="false"/>
          <w:color w:val="000000"/>
          <w:sz w:val="22"/>
        </w:rPr>
        <w:t>lfile1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numPr>
          <w:ilvl w:val="0"/>
          <w:numId w:val="5"/>
        </w:numPr>
        <w:spacing w:after="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 4. </w:t>
      </w:r>
      <w:r>
        <w:rPr>
          <w:rFonts w:ascii="Cambria" w:hAnsi="Cambria"/>
          <w:b/>
          <w:i w:val="false"/>
          <w:color w:val="000000"/>
          <w:sz w:val="22"/>
        </w:rPr>
        <w:t>ricky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изменить содержимое </w:t>
      </w:r>
      <w:r>
        <w:rPr>
          <w:rFonts w:ascii="Cambria" w:hAnsi="Cambria"/>
          <w:b/>
          <w:i w:val="false"/>
          <w:color w:val="000000"/>
          <w:sz w:val="22"/>
        </w:rPr>
        <w:t>lfile1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numPr>
          <w:ilvl w:val="0"/>
          <w:numId w:val="7"/>
        </w:numPr>
        <w:spacing w:after="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 5. </w:t>
      </w:r>
      <w:r>
        <w:rPr>
          <w:rFonts w:ascii="Cambria" w:hAnsi="Cambria"/>
          <w:b/>
          <w:i w:val="false"/>
          <w:color w:val="000000"/>
          <w:sz w:val="22"/>
        </w:rPr>
        <w:t>ricky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удалить </w:t>
      </w:r>
      <w:r>
        <w:rPr>
          <w:rFonts w:ascii="Cambria" w:hAnsi="Cambria"/>
          <w:b/>
          <w:i w:val="false"/>
          <w:color w:val="000000"/>
          <w:sz w:val="22"/>
        </w:rPr>
        <w:t>lfile1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6. </w:t>
      </w:r>
      <w:r>
        <w:rPr>
          <w:rFonts w:ascii="Cambria" w:hAnsi="Cambria"/>
          <w:b/>
          <w:i w:val="false"/>
          <w:color w:val="000000"/>
          <w:sz w:val="22"/>
        </w:rPr>
        <w:t>ricky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просматривать содержимое </w:t>
      </w:r>
      <w:r>
        <w:rPr>
          <w:rFonts w:ascii="Cambria" w:hAnsi="Cambria"/>
          <w:b/>
          <w:i w:val="false"/>
          <w:color w:val="000000"/>
          <w:sz w:val="22"/>
        </w:rPr>
        <w:t>lfile2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7. </w:t>
      </w:r>
      <w:r>
        <w:rPr>
          <w:rFonts w:ascii="Cambria" w:hAnsi="Cambria"/>
          <w:b/>
          <w:i w:val="false"/>
          <w:color w:val="000000"/>
          <w:sz w:val="22"/>
        </w:rPr>
        <w:t>ricky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изменить содержимое </w:t>
      </w:r>
      <w:r>
        <w:rPr>
          <w:rFonts w:ascii="Cambria" w:hAnsi="Cambria"/>
          <w:b/>
          <w:i w:val="false"/>
          <w:color w:val="000000"/>
          <w:sz w:val="22"/>
        </w:rPr>
        <w:t>lfile2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8. </w:t>
      </w:r>
      <w:r>
        <w:rPr>
          <w:rFonts w:ascii="Cambria" w:hAnsi="Cambria"/>
          <w:b/>
          <w:i w:val="false"/>
          <w:color w:val="000000"/>
          <w:sz w:val="22"/>
        </w:rPr>
        <w:t>ricky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удалить </w:t>
      </w:r>
      <w:r>
        <w:rPr>
          <w:rFonts w:ascii="Cambria" w:hAnsi="Cambria"/>
          <w:b/>
          <w:i w:val="false"/>
          <w:color w:val="000000"/>
          <w:sz w:val="22"/>
        </w:rPr>
        <w:t>lfile2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9. </w:t>
      </w:r>
      <w:r>
        <w:rPr>
          <w:rFonts w:ascii="Cambria" w:hAnsi="Cambria"/>
          <w:b/>
          <w:i w:val="false"/>
          <w:color w:val="000000"/>
          <w:sz w:val="22"/>
        </w:rPr>
        <w:t>ethel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просматривать содержимое </w:t>
      </w:r>
      <w:r>
        <w:rPr>
          <w:rFonts w:ascii="Cambria" w:hAnsi="Cambria"/>
          <w:b/>
          <w:i w:val="false"/>
          <w:color w:val="000000"/>
          <w:sz w:val="22"/>
        </w:rPr>
        <w:t>lfile2</w:t>
      </w:r>
    </w:p>
    <w:p>
      <w:pPr>
        <w:numPr>
          <w:ilvl w:val="0"/>
          <w:numId w:val="1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10. </w:t>
      </w:r>
      <w:r>
        <w:rPr>
          <w:rFonts w:ascii="Cambria" w:hAnsi="Cambria"/>
          <w:b/>
          <w:i w:val="false"/>
          <w:color w:val="000000"/>
          <w:sz w:val="22"/>
        </w:rPr>
        <w:t>ethel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изменить содержимое </w:t>
      </w:r>
      <w:r>
        <w:rPr>
          <w:rFonts w:ascii="Cambria" w:hAnsi="Cambria"/>
          <w:b/>
          <w:i w:val="false"/>
          <w:color w:val="000000"/>
          <w:sz w:val="22"/>
        </w:rPr>
        <w:t>lfile2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Пользователи и их группы: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lucy      lucy,ricardo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ricky    ricky,ricardo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ethel   ethel,mertz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fred     fred,mertz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Атрибуты файлов: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drwxrwxr-x  ricky    rickardo    dir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-rw-rw-r--  lucy    lucy    lfile1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-rw-r--rw-  lucy    rickardo    lfile2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-rw-rw-r--  ricky    rickardo    rfile1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-rw-r-----  ricky    rickardo    rfile2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11. </w:t>
      </w:r>
      <w:r>
        <w:rPr>
          <w:rFonts w:ascii="Cambria" w:hAnsi="Cambria"/>
          <w:b/>
          <w:i w:val="false"/>
          <w:color w:val="000000"/>
          <w:sz w:val="22"/>
        </w:rPr>
        <w:t>lucy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изменить содержимое </w:t>
      </w:r>
      <w:r>
        <w:rPr>
          <w:rFonts w:ascii="Cambria" w:hAnsi="Cambria"/>
          <w:b/>
          <w:i w:val="false"/>
          <w:color w:val="000000"/>
          <w:sz w:val="22"/>
        </w:rPr>
        <w:t>rfile1</w:t>
      </w:r>
    </w:p>
    <w:p>
      <w:pPr>
        <w:numPr>
          <w:ilvl w:val="0"/>
          <w:numId w:val="1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12. </w:t>
      </w:r>
      <w:r>
        <w:rPr>
          <w:rFonts w:ascii="Cambria" w:hAnsi="Cambria"/>
          <w:b/>
          <w:i w:val="false"/>
          <w:color w:val="000000"/>
          <w:sz w:val="22"/>
        </w:rPr>
        <w:t>lucy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просмотреть содержимое </w:t>
      </w:r>
      <w:r>
        <w:rPr>
          <w:rFonts w:ascii="Cambria" w:hAnsi="Cambria"/>
          <w:b/>
          <w:i w:val="false"/>
          <w:color w:val="000000"/>
          <w:sz w:val="22"/>
        </w:rPr>
        <w:t>rfile1</w:t>
      </w:r>
    </w:p>
    <w:p>
      <w:pPr>
        <w:numPr>
          <w:ilvl w:val="0"/>
          <w:numId w:val="1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13. </w:t>
      </w:r>
      <w:r>
        <w:rPr>
          <w:rFonts w:ascii="Cambria" w:hAnsi="Cambria"/>
          <w:b/>
          <w:i w:val="false"/>
          <w:color w:val="000000"/>
          <w:sz w:val="22"/>
        </w:rPr>
        <w:t>fred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просмотреть содержимое </w:t>
      </w:r>
      <w:r>
        <w:rPr>
          <w:rFonts w:ascii="Cambria" w:hAnsi="Cambria"/>
          <w:b/>
          <w:i w:val="false"/>
          <w:color w:val="000000"/>
          <w:sz w:val="22"/>
        </w:rPr>
        <w:t>rfile1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14. </w:t>
      </w:r>
      <w:r>
        <w:rPr>
          <w:rFonts w:ascii="Cambria" w:hAnsi="Cambria"/>
          <w:b/>
          <w:i w:val="false"/>
          <w:color w:val="000000"/>
          <w:sz w:val="22"/>
        </w:rPr>
        <w:t>fred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изменить содержимое </w:t>
      </w:r>
      <w:r>
        <w:rPr>
          <w:rFonts w:ascii="Cambria" w:hAnsi="Cambria"/>
          <w:b/>
          <w:i w:val="false"/>
          <w:color w:val="000000"/>
          <w:sz w:val="22"/>
        </w:rPr>
        <w:t>rfile1</w:t>
      </w:r>
    </w:p>
    <w:p>
      <w:pPr>
        <w:numPr>
          <w:ilvl w:val="0"/>
          <w:numId w:val="1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15. </w:t>
      </w:r>
      <w:r>
        <w:rPr>
          <w:rFonts w:ascii="Cambria" w:hAnsi="Cambria"/>
          <w:b/>
          <w:i w:val="false"/>
          <w:color w:val="000000"/>
          <w:sz w:val="22"/>
        </w:rPr>
        <w:t>lucy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изменить содержимое </w:t>
      </w:r>
      <w:r>
        <w:rPr>
          <w:rFonts w:ascii="Cambria" w:hAnsi="Cambria"/>
          <w:b/>
          <w:i w:val="false"/>
          <w:color w:val="000000"/>
          <w:sz w:val="22"/>
        </w:rPr>
        <w:t>rfile2</w:t>
      </w:r>
    </w:p>
    <w:p>
      <w:pPr>
        <w:numPr>
          <w:ilvl w:val="0"/>
          <w:numId w:val="1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16. </w:t>
      </w:r>
      <w:r>
        <w:rPr>
          <w:rFonts w:ascii="Cambria" w:hAnsi="Cambria"/>
          <w:b/>
          <w:i w:val="false"/>
          <w:color w:val="000000"/>
          <w:sz w:val="22"/>
        </w:rPr>
        <w:t>lucy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просмотреть содержимое </w:t>
      </w:r>
      <w:r>
        <w:rPr>
          <w:rFonts w:ascii="Cambria" w:hAnsi="Cambria"/>
          <w:b/>
          <w:i w:val="false"/>
          <w:color w:val="000000"/>
          <w:sz w:val="22"/>
        </w:rPr>
        <w:t>rfile1</w:t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17. </w:t>
      </w:r>
      <w:r>
        <w:rPr>
          <w:rFonts w:ascii="Cambria" w:hAnsi="Cambria"/>
          <w:b/>
          <w:i w:val="false"/>
          <w:color w:val="000000"/>
          <w:sz w:val="22"/>
        </w:rPr>
        <w:t>fred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просмотреть содержимое </w:t>
      </w:r>
      <w:r>
        <w:rPr>
          <w:rFonts w:ascii="Cambria" w:hAnsi="Cambria"/>
          <w:b/>
          <w:i w:val="false"/>
          <w:color w:val="000000"/>
          <w:sz w:val="22"/>
        </w:rPr>
        <w:t>rfile2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18. </w:t>
      </w:r>
      <w:r>
        <w:rPr>
          <w:rFonts w:ascii="Cambria" w:hAnsi="Cambria"/>
          <w:b/>
          <w:i w:val="false"/>
          <w:color w:val="000000"/>
          <w:sz w:val="22"/>
        </w:rPr>
        <w:t>fred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может изменить содержимое </w:t>
      </w:r>
      <w:r>
        <w:rPr>
          <w:rFonts w:ascii="Cambria" w:hAnsi="Cambria"/>
          <w:b/>
          <w:i w:val="false"/>
          <w:color w:val="000000"/>
          <w:sz w:val="22"/>
        </w:rPr>
        <w:t>rfile2</w:t>
      </w:r>
    </w:p>
    <w:p>
      <w:pPr>
        <w:numPr>
          <w:ilvl w:val="0"/>
          <w:numId w:val="2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a) правда.  b) ложь.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4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5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7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8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9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0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