
<file path=[Content_Types].xml><?xml version="1.0" encoding="utf-8"?>
<Types xmlns="http://schemas.openxmlformats.org/package/2006/content-types">
  <Default Extension="rels" ContentType="application/vnd.openxmlformats-package.relationships+xml"/>
  <Default Extension="xhtml" ContentType="application/xhtml+xml"/>
  <Override ContentType="application/xhtml+xml" PartName="/chunk.xht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sl="http://schemas.openxmlformats.org/schemaLibrary/2006/main" xmlns:mc="http://schemas.openxmlformats.org/markup-compatibility/2006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w:p>
      <w:pPr>
        <w:pStyle w:val="Heading1"/>
        <w:spacing w:after="0"/>
        <w:ind w:left="120"/>
        <w:jc w:val="left"/>
      </w:pPr>
      <w:r>
        <w:rPr>
          <w:rFonts w:ascii="Cambria" w:hAnsi="Cambria"/>
          <w:color w:val="000000"/>
        </w:rPr>
        <w:t>- LAB-M16 rsyslog</w:t>
      </w:r>
    </w:p>
    <w:p>
      <w:pPr>
        <w:spacing w:after="0"/>
        <w:ind w:left="120"/>
        <w:jc w:val="left"/>
      </w:pPr>
      <w:r>
        <w:br/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sl="http://schemas.openxmlformats.org/schemaLibrary/2006/main" xmlns:mc="http://schemas.openxmlformats.org/markup-compatibility/2006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/>
</file>

<file path=word/settings.xml><?xml version="1.0" encoding="utf-8"?>
<w:setting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sl="http://schemas.openxmlformats.org/schemaLibrary/2006/main" xmlns:mc="http://schemas.openxmlformats.org/markup-compatibility/2006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sl="http://schemas.openxmlformats.org/schemaLibrary/2006/main" xmlns:mc="http://schemas.openxmlformats.org/markup-compatibility/2006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../chunk.xhtml" Type="http://schemas.openxmlformats.org/officeDocument/2006/relationships/aFChunk" Id="rId3"/>
    <Relationship Target="numbering.xml" Type="http://schemas.openxmlformats.org/officeDocument/2006/relationships/numbering" Id="rId4"/>
</Relationships>
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