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- LAB-M12. </w:t>
      </w:r>
      <w:r>
        <w:rPr>
          <w:rFonts w:ascii="Cambria" w:hAnsi="Cambria"/>
          <w:color w:val="000000"/>
        </w:rPr>
        <w:t>Managing Basic Networking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This course is not approved or sponsored by Red Hat.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Introduction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Solution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Уточните ipv4-адреса у преподавателя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Configure IPv4 and IPv6 Addresses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your network devices: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nmcli device status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List the mac address for </w:t>
      </w:r>
      <w:r>
        <w:rPr>
          <w:rFonts w:ascii="Cambria" w:hAnsi="Cambria"/>
          <w:b w:val="false"/>
          <w:i w:val="false"/>
          <w:color w:val="000000"/>
          <w:sz w:val="22"/>
        </w:rPr>
        <w:t>eth1</w:t>
      </w:r>
      <w:r>
        <w:rPr>
          <w:rFonts w:ascii="Cambria" w:hAnsi="Cambria"/>
          <w:b w:val="false"/>
          <w:i w:val="false"/>
          <w:color w:val="000000"/>
          <w:sz w:val="22"/>
        </w:rPr>
        <w:t>, and copy it for later use: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address show eth1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Copy the interface files for </w:t>
      </w:r>
      <w:r>
        <w:rPr>
          <w:rFonts w:ascii="Cambria" w:hAnsi="Cambria"/>
          <w:b w:val="false"/>
          <w:i w:val="false"/>
          <w:color w:val="000000"/>
          <w:sz w:val="22"/>
        </w:rPr>
        <w:t>eth0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to </w:t>
      </w:r>
      <w:r>
        <w:rPr>
          <w:rFonts w:ascii="Cambria" w:hAnsi="Cambria"/>
          <w:b w:val="false"/>
          <w:i w:val="false"/>
          <w:color w:val="000000"/>
          <w:sz w:val="22"/>
        </w:rPr>
        <w:t>eth1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cp /etc/sysconfig/network-scripts/ifcfg-eth0 /etc/sysconfig/network-scripts/ifcfg-eth1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both files in a split screen: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vim -O /etc/sysconfig/network-scripts/ifcfg-eth0 /etc/sysconfig/network-scripts/ifcfg-eth1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the </w:t>
      </w:r>
      <w:r>
        <w:rPr>
          <w:rFonts w:ascii="Cambria" w:hAnsi="Cambria"/>
          <w:b w:val="false"/>
          <w:i w:val="false"/>
          <w:color w:val="000000"/>
          <w:sz w:val="22"/>
        </w:rPr>
        <w:t>ifcfg-eth1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file, replace the contents of the file with the following: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BOOTPROTO=static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DEVICE=eth1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HWADDR=&lt;ETH1_MAC_ADDRESS&gt;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ONBOOT=yes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STARTMODE=auto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TYPE=Ethernet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IPADDR=10.0.1.21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NETMASK=255.255.255.0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:wqa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the network devices: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nmcli device status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Activate </w:t>
      </w:r>
      <w:r>
        <w:rPr>
          <w:rFonts w:ascii="Cambria" w:hAnsi="Cambria"/>
          <w:b w:val="false"/>
          <w:i w:val="false"/>
          <w:color w:val="000000"/>
          <w:sz w:val="22"/>
        </w:rPr>
        <w:t>eth1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ifup eth1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Is eth1 now connected? Check the status of the network devices again: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nmcli device status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addr show eth1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List the ip address for both network interfaces: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 ip a s eth0 ; ip a s eth1 ; } | grep inet\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 connectivity between the two interfaces: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ping -I &lt;ETH0_IP_ADDRESS&gt; &lt;ETH1_UP_ADDRESS&gt;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ping -I &lt;ETH1_IP_ADDRESS&gt; &lt;ETH0_UP_ADDRESS&gt;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List the ip address for both network interfaces, including the IPv6 addresses: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{ ip a s eth0 ; ip a s eth1 ; } | grep 'inet\|inet6'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Configure Hostname Resolution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current repositories that provide the </w:t>
      </w:r>
      <w:r>
        <w:rPr>
          <w:rFonts w:ascii="Cambria" w:hAnsi="Cambria"/>
          <w:b w:val="false"/>
          <w:i w:val="false"/>
          <w:color w:val="000000"/>
          <w:sz w:val="22"/>
        </w:rPr>
        <w:t>dig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yum whatprovides dig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Install </w:t>
      </w:r>
      <w:r>
        <w:rPr>
          <w:rFonts w:ascii="Cambria" w:hAnsi="Cambria"/>
          <w:b w:val="false"/>
          <w:i w:val="false"/>
          <w:color w:val="000000"/>
          <w:sz w:val="22"/>
        </w:rPr>
        <w:t>bind-utils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yum install bind-utils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Ping </w:t>
      </w:r>
      <w:r>
        <w:rPr>
          <w:rFonts w:ascii="Cambria" w:hAnsi="Cambria"/>
          <w:b w:val="false"/>
          <w:i w:val="false"/>
          <w:color w:val="000000"/>
          <w:sz w:val="22"/>
        </w:rPr>
        <w:t>linux.com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ping linux.com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Does the IP address look correct?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Retrieve the IP address for the </w:t>
      </w:r>
      <w:r>
        <w:rPr>
          <w:rFonts w:ascii="Cambria" w:hAnsi="Cambria"/>
          <w:b w:val="false"/>
          <w:i w:val="false"/>
          <w:color w:val="000000"/>
          <w:sz w:val="22"/>
        </w:rPr>
        <w:t>nameserver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cat /etc/resolv.conf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Using the </w:t>
      </w:r>
      <w:r>
        <w:rPr>
          <w:rFonts w:ascii="Cambria" w:hAnsi="Cambria"/>
          <w:b w:val="false"/>
          <w:i w:val="false"/>
          <w:color w:val="000000"/>
          <w:sz w:val="22"/>
        </w:rPr>
        <w:t>nameserver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IP address, verify the IP address for linux.com: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dig@&lt;NAMESERVER_IP_ADDRESS&gt; linux.com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the </w:t>
      </w:r>
      <w:r>
        <w:rPr>
          <w:rFonts w:ascii="Cambria" w:hAnsi="Cambria"/>
          <w:b w:val="false"/>
          <w:i w:val="false"/>
          <w:color w:val="000000"/>
          <w:sz w:val="22"/>
        </w:rPr>
        <w:t>nsswitch.conf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file, update the </w:t>
      </w:r>
      <w:r>
        <w:rPr>
          <w:rFonts w:ascii="Cambria" w:hAnsi="Cambria"/>
          <w:b w:val="false"/>
          <w:i w:val="false"/>
          <w:color w:val="000000"/>
          <w:sz w:val="22"/>
        </w:rPr>
        <w:t>hosts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line to show the following: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vim nsswitch.conf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dns files myhostname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ZZ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Ping linux.com again. Does the IP address look correct? Can you ping linux.com successfully?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Open the </w:t>
      </w:r>
      <w:r>
        <w:rPr>
          <w:rFonts w:ascii="Cambria" w:hAnsi="Cambria"/>
          <w:b w:val="false"/>
          <w:i w:val="false"/>
          <w:color w:val="000000"/>
          <w:sz w:val="22"/>
        </w:rPr>
        <w:t>/etc/hosts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vim /etc/hosts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Remove the line that references the </w:t>
      </w:r>
      <w:r>
        <w:rPr>
          <w:rFonts w:ascii="Cambria" w:hAnsi="Cambria"/>
          <w:b w:val="false"/>
          <w:i w:val="false"/>
          <w:color w:val="000000"/>
          <w:sz w:val="22"/>
        </w:rPr>
        <w:t>10.20.30.40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IP address.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ZZ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the </w:t>
      </w:r>
      <w:r>
        <w:rPr>
          <w:rFonts w:ascii="Cambria" w:hAnsi="Cambria"/>
          <w:b w:val="false"/>
          <w:i w:val="false"/>
          <w:color w:val="000000"/>
          <w:sz w:val="22"/>
        </w:rPr>
        <w:t>nsswitch.conf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file, revert the changes that were made to the </w:t>
      </w:r>
      <w:r>
        <w:rPr>
          <w:rFonts w:ascii="Cambria" w:hAnsi="Cambria"/>
          <w:b w:val="false"/>
          <w:i w:val="false"/>
          <w:color w:val="000000"/>
          <w:sz w:val="22"/>
        </w:rPr>
        <w:t>hosts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line: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vim nsswitch.conf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files dns myhostname</w:t>
      </w:r>
    </w:p>
    <w:p>
      <w:pPr>
        <w:numPr>
          <w:ilvl w:val="0"/>
          <w:numId w:val="2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Ping linux.com again: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ping linux.com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Configure Network Services to Start Automatically at Boot</w:t>
      </w:r>
    </w:p>
    <w:p>
      <w:pPr>
        <w:numPr>
          <w:ilvl w:val="0"/>
          <w:numId w:val="2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the network devices: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nmcli device status</w:t>
      </w:r>
    </w:p>
    <w:p>
      <w:pPr>
        <w:numPr>
          <w:ilvl w:val="0"/>
          <w:numId w:val="2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status of </w:t>
      </w:r>
      <w:r>
        <w:rPr>
          <w:rFonts w:ascii="Cambria" w:hAnsi="Cambria"/>
          <w:b w:val="false"/>
          <w:i w:val="false"/>
          <w:color w:val="000000"/>
          <w:sz w:val="22"/>
        </w:rPr>
        <w:t>NetworkManager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status NetworkManager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Verify that the network interfaces are set to start </w:t>
      </w:r>
      <w:r>
        <w:rPr>
          <w:rFonts w:ascii="Cambria" w:hAnsi="Cambria"/>
          <w:b w:val="false"/>
          <w:i w:val="false"/>
          <w:color w:val="000000"/>
          <w:sz w:val="22"/>
        </w:rPr>
        <w:t>ONBOOT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grep ONBOOT /etc/sysconfig/network-scripts/*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Conclusion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Congratulations — you've completed this hands-on lab!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18">
    <w:multiLevelType w:val="multilevel"/>
    <w:lvl w:ilvl="0">
      <w:start w:val="7"/>
      <w:numFmt w:val="decimal"/>
      <w:lvlText w:val="%1."/>
      <w:lvlJc w:val="left"/>
      <w:pPr>
        <w:ind w:left="960" w:hanging="360"/>
      </w:pPr>
    </w:lvl>
  </w:abstractNum>
  <w:abstractNum w:abstractNumId="19">
    <w:multiLevelType w:val="multilevel"/>
    <w:lvl w:ilvl="0">
      <w:start w:val="8"/>
      <w:numFmt w:val="decimal"/>
      <w:lvlText w:val="%1."/>
      <w:lvlJc w:val="left"/>
      <w:pPr>
        <w:ind w:left="960" w:hanging="360"/>
      </w:pPr>
    </w:lvl>
  </w:abstractNum>
  <w:abstractNum w:abstractNumId="20">
    <w:multiLevelType w:val="multilevel"/>
    <w:lvl w:ilvl="0">
      <w:start w:val="9"/>
      <w:numFmt w:val="decimal"/>
      <w:lvlText w:val="%1."/>
      <w:lvlJc w:val="left"/>
      <w:pPr>
        <w:ind w:left="960" w:hanging="360"/>
      </w:pPr>
    </w:lvl>
  </w:abstractNum>
  <w:abstractNum w:abstractNumId="21">
    <w:multiLevelType w:val="multilevel"/>
    <w:lvl w:ilvl="0">
      <w:start w:val="11"/>
      <w:numFmt w:val="decimal"/>
      <w:lvlText w:val="%1."/>
      <w:lvlJc w:val="left"/>
      <w:pPr>
        <w:ind w:left="960" w:hanging="360"/>
      </w:pPr>
    </w:lvl>
  </w:abstractNum>
  <w:abstractNum w:abstractNumId="22">
    <w:multiLevelType w:val="multilevel"/>
    <w:lvl w:ilvl="0">
      <w:start w:val="13"/>
      <w:numFmt w:val="decimal"/>
      <w:lvlText w:val="%1."/>
      <w:lvlJc w:val="left"/>
      <w:pPr>
        <w:ind w:left="960" w:hanging="360"/>
      </w:pPr>
    </w:lvl>
  </w:abstractNum>
  <w:abstractNum w:abstractNumId="23">
    <w:multiLevelType w:val="multilevel"/>
    <w:lvl w:ilvl="0">
      <w:start w:val="14"/>
      <w:numFmt w:val="decimal"/>
      <w:lvlText w:val="%1."/>
      <w:lvlJc w:val="left"/>
      <w:pPr>
        <w:ind w:left="960" w:hanging="360"/>
      </w:pPr>
    </w:lvl>
  </w:abstractNum>
  <w:abstractNum w:abstractNumId="2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5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2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